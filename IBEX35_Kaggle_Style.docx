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Daily Session Prices 2022-07-25</w:t>
      </w:r>
    </w:p>
    <w:p>
      <w:pPr>
        <w:pStyle w:val="Heading1"/>
      </w:pPr>
      <w:r>
        <w:t>About Dataset</w:t>
      </w:r>
    </w:p>
    <w:p>
      <w:pPr>
        <w:pStyle w:val="Heading2"/>
      </w:pPr>
      <w:r>
        <w:t xml:space="preserve"> CONTEXT: </w:t>
      </w:r>
    </w:p>
    <w:p>
      <w:pPr>
        <w:pStyle w:val="ListBullet"/>
      </w:pPr>
      <w:r>
        <w:rPr>
          <w:sz w:val="24"/>
        </w:rPr>
        <w:t>This document present the daily session prices of the IBEX 35 stocks.The IBEX 35 is the benchmark stock market index of the Bolsa de Madrid, Spain principal stock exchange</w:t>
      </w:r>
    </w:p>
    <w:p>
      <w:pPr>
        <w:pStyle w:val="Heading2"/>
      </w:pPr>
      <w:r>
        <w:t xml:space="preserve"> CONTENT: </w:t>
      </w:r>
    </w:p>
    <w:p>
      <w:pPr>
        <w:pStyle w:val="ListBullet"/>
      </w:pPr>
      <w:r>
        <w:rPr>
          <w:sz w:val="22"/>
        </w:rPr>
        <w:t>Nombre: Stock name</w:t>
      </w:r>
    </w:p>
    <w:p>
      <w:pPr>
        <w:pStyle w:val="ListBullet"/>
      </w:pPr>
      <w:r>
        <w:rPr>
          <w:sz w:val="22"/>
        </w:rPr>
        <w:t>Últ: Latest share price update</w:t>
      </w:r>
    </w:p>
    <w:p>
      <w:pPr>
        <w:pStyle w:val="ListBullet"/>
      </w:pPr>
      <w:r>
        <w:rPr>
          <w:sz w:val="22"/>
        </w:rPr>
        <w:t>% Dif: Share price difference</w:t>
      </w:r>
    </w:p>
    <w:p>
      <w:pPr>
        <w:pStyle w:val="ListBullet"/>
      </w:pPr>
      <w:r>
        <w:rPr>
          <w:sz w:val="22"/>
        </w:rPr>
        <w:t>Máx: The maximum share price of the session</w:t>
      </w:r>
    </w:p>
    <w:p>
      <w:pPr>
        <w:pStyle w:val="ListBullet"/>
      </w:pPr>
      <w:r>
        <w:rPr>
          <w:sz w:val="22"/>
        </w:rPr>
        <w:t>Mín: The minimum share price of the session</w:t>
      </w:r>
    </w:p>
    <w:p>
      <w:pPr>
        <w:pStyle w:val="ListBullet"/>
      </w:pPr>
      <w:r>
        <w:rPr>
          <w:sz w:val="22"/>
        </w:rPr>
        <w:t>Volumen: Share volume</w:t>
      </w:r>
    </w:p>
    <w:p>
      <w:pPr>
        <w:pStyle w:val="ListBullet"/>
      </w:pPr>
      <w:r>
        <w:rPr>
          <w:sz w:val="22"/>
        </w:rPr>
        <w:t>Efectivo (miles €):  Company cash</w:t>
      </w:r>
    </w:p>
    <w:p>
      <w:pPr>
        <w:pStyle w:val="ListBullet"/>
      </w:pPr>
      <w:r>
        <w:rPr>
          <w:sz w:val="22"/>
        </w:rPr>
        <w:t>Fecha: Daily date</w:t>
      </w:r>
    </w:p>
    <w:p>
      <w:pPr>
        <w:pStyle w:val="ListBullet"/>
      </w:pPr>
      <w:r>
        <w:rPr>
          <w:sz w:val="22"/>
        </w:rPr>
        <w:t xml:space="preserve">Hora: Hour </w:t>
      </w:r>
    </w:p>
    <w:p>
      <w:pPr>
        <w:pStyle w:val="Heading2"/>
      </w:pPr>
      <w:r>
        <w:t xml:space="preserve">Acknowledgements: </w:t>
      </w:r>
    </w:p>
    <w:p>
      <w:r>
        <w:rPr>
          <w:sz w:val="22"/>
        </w:rPr>
        <w:t>Thank You, Public Data</w:t>
      </w:r>
    </w:p>
    <w:p>
      <w:pPr>
        <w:pStyle w:val="Heading1"/>
      </w:pPr>
      <w:r>
        <w:t>Daily Session Table</w:t>
      </w:r>
    </w:p>
    <w:tbl>
      <w:tblPr>
        <w:tblStyle w:val="TableGrid"/>
        <w:tblW w:type="auto" w:w="0"/>
        <w:jc w:val="center"/>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sz w:val="18"/>
              </w:rPr>
              <w:t>Nombre</w:t>
            </w:r>
          </w:p>
        </w:tc>
        <w:tc>
          <w:tcPr>
            <w:tcW w:type="dxa" w:w="960"/>
          </w:tcPr>
          <w:p>
            <w:r>
              <w:rPr>
                <w:sz w:val="18"/>
              </w:rPr>
              <w:t>Últ.</w:t>
            </w:r>
          </w:p>
        </w:tc>
        <w:tc>
          <w:tcPr>
            <w:tcW w:type="dxa" w:w="960"/>
          </w:tcPr>
          <w:p>
            <w:r>
              <w:rPr>
                <w:sz w:val="18"/>
              </w:rPr>
              <w:t>% Dif.</w:t>
            </w:r>
          </w:p>
        </w:tc>
        <w:tc>
          <w:tcPr>
            <w:tcW w:type="dxa" w:w="960"/>
          </w:tcPr>
          <w:p>
            <w:r>
              <w:rPr>
                <w:sz w:val="18"/>
              </w:rPr>
              <w:t>Máx.</w:t>
            </w:r>
          </w:p>
        </w:tc>
        <w:tc>
          <w:tcPr>
            <w:tcW w:type="dxa" w:w="960"/>
          </w:tcPr>
          <w:p>
            <w:r>
              <w:rPr>
                <w:sz w:val="18"/>
              </w:rPr>
              <w:t>Mín.</w:t>
            </w:r>
          </w:p>
        </w:tc>
        <w:tc>
          <w:tcPr>
            <w:tcW w:type="dxa" w:w="960"/>
          </w:tcPr>
          <w:p>
            <w:r>
              <w:rPr>
                <w:sz w:val="18"/>
              </w:rPr>
              <w:t>Volumen</w:t>
            </w:r>
          </w:p>
        </w:tc>
        <w:tc>
          <w:tcPr>
            <w:tcW w:type="dxa" w:w="960"/>
          </w:tcPr>
          <w:p>
            <w:r>
              <w:rPr>
                <w:sz w:val="18"/>
              </w:rPr>
              <w:t>Efectivo (miles €)</w:t>
            </w:r>
          </w:p>
        </w:tc>
        <w:tc>
          <w:tcPr>
            <w:tcW w:type="dxa" w:w="960"/>
          </w:tcPr>
          <w:p>
            <w:r>
              <w:rPr>
                <w:sz w:val="18"/>
              </w:rPr>
              <w:t>Fecha</w:t>
            </w:r>
          </w:p>
        </w:tc>
        <w:tc>
          <w:tcPr>
            <w:tcW w:type="dxa" w:w="960"/>
          </w:tcPr>
          <w:p>
            <w:r>
              <w:rPr>
                <w:sz w:val="18"/>
              </w:rPr>
              <w:t>Hora</w:t>
            </w:r>
          </w:p>
        </w:tc>
      </w:tr>
      <w:tr>
        <w:tc>
          <w:tcPr>
            <w:tcW w:type="dxa" w:w="960"/>
          </w:tcPr>
          <w:p>
            <w:r>
              <w:rPr>
                <w:sz w:val="18"/>
              </w:rPr>
              <w:t>ACCIONA</w:t>
            </w:r>
          </w:p>
        </w:tc>
        <w:tc>
          <w:tcPr>
            <w:tcW w:type="dxa" w:w="960"/>
          </w:tcPr>
          <w:p>
            <w:r>
              <w:rPr>
                <w:sz w:val="18"/>
              </w:rPr>
              <w:t>187.4</w:t>
            </w:r>
          </w:p>
        </w:tc>
        <w:tc>
          <w:tcPr>
            <w:tcW w:type="dxa" w:w="960"/>
          </w:tcPr>
          <w:p>
            <w:r>
              <w:rPr>
                <w:sz w:val="18"/>
              </w:rPr>
              <w:t>1.46</w:t>
            </w:r>
          </w:p>
        </w:tc>
        <w:tc>
          <w:tcPr>
            <w:tcW w:type="dxa" w:w="960"/>
          </w:tcPr>
          <w:p>
            <w:r>
              <w:rPr>
                <w:sz w:val="18"/>
              </w:rPr>
              <w:t>188.7</w:t>
            </w:r>
          </w:p>
        </w:tc>
        <w:tc>
          <w:tcPr>
            <w:tcW w:type="dxa" w:w="960"/>
          </w:tcPr>
          <w:p>
            <w:r>
              <w:rPr>
                <w:sz w:val="18"/>
              </w:rPr>
              <w:t>184.4</w:t>
            </w:r>
          </w:p>
        </w:tc>
        <w:tc>
          <w:tcPr>
            <w:tcW w:type="dxa" w:w="960"/>
          </w:tcPr>
          <w:p>
            <w:r>
              <w:rPr>
                <w:sz w:val="18"/>
              </w:rPr>
              <w:t>47.640</w:t>
            </w:r>
          </w:p>
        </w:tc>
        <w:tc>
          <w:tcPr>
            <w:tcW w:type="dxa" w:w="960"/>
          </w:tcPr>
          <w:p>
            <w:r>
              <w:rPr>
                <w:sz w:val="18"/>
              </w:rPr>
              <w:t>8927.51</w:t>
            </w:r>
          </w:p>
        </w:tc>
        <w:tc>
          <w:tcPr>
            <w:tcW w:type="dxa" w:w="960"/>
          </w:tcPr>
          <w:p>
            <w:r>
              <w:rPr>
                <w:sz w:val="18"/>
              </w:rPr>
              <w:t>25/07/2022</w:t>
            </w:r>
          </w:p>
        </w:tc>
        <w:tc>
          <w:tcPr>
            <w:tcW w:type="dxa" w:w="960"/>
          </w:tcPr>
          <w:p>
            <w:r>
              <w:rPr>
                <w:sz w:val="18"/>
              </w:rPr>
              <w:t>15:02:12</w:t>
            </w:r>
          </w:p>
        </w:tc>
      </w:tr>
      <w:tr>
        <w:tc>
          <w:tcPr>
            <w:tcW w:type="dxa" w:w="960"/>
          </w:tcPr>
          <w:p>
            <w:r>
              <w:rPr>
                <w:sz w:val="18"/>
              </w:rPr>
              <w:t>ACCIONA ENER</w:t>
            </w:r>
          </w:p>
        </w:tc>
        <w:tc>
          <w:tcPr>
            <w:tcW w:type="dxa" w:w="960"/>
          </w:tcPr>
          <w:p>
            <w:r>
              <w:rPr>
                <w:sz w:val="18"/>
              </w:rPr>
              <w:t>39.14</w:t>
            </w:r>
          </w:p>
        </w:tc>
        <w:tc>
          <w:tcPr>
            <w:tcW w:type="dxa" w:w="960"/>
          </w:tcPr>
          <w:p>
            <w:r>
              <w:rPr>
                <w:sz w:val="18"/>
              </w:rPr>
              <w:t>-0.81</w:t>
            </w:r>
          </w:p>
        </w:tc>
        <w:tc>
          <w:tcPr>
            <w:tcW w:type="dxa" w:w="960"/>
          </w:tcPr>
          <w:p>
            <w:r>
              <w:rPr>
                <w:sz w:val="18"/>
              </w:rPr>
              <w:t>39.84</w:t>
            </w:r>
          </w:p>
        </w:tc>
        <w:tc>
          <w:tcPr>
            <w:tcW w:type="dxa" w:w="960"/>
          </w:tcPr>
          <w:p>
            <w:r>
              <w:rPr>
                <w:sz w:val="18"/>
              </w:rPr>
              <w:t>38.9</w:t>
            </w:r>
          </w:p>
        </w:tc>
        <w:tc>
          <w:tcPr>
            <w:tcW w:type="dxa" w:w="960"/>
          </w:tcPr>
          <w:p>
            <w:r>
              <w:rPr>
                <w:sz w:val="18"/>
              </w:rPr>
              <w:t>68.077</w:t>
            </w:r>
          </w:p>
        </w:tc>
        <w:tc>
          <w:tcPr>
            <w:tcW w:type="dxa" w:w="960"/>
          </w:tcPr>
          <w:p>
            <w:r>
              <w:rPr>
                <w:sz w:val="18"/>
              </w:rPr>
              <w:t>2665.83</w:t>
            </w:r>
          </w:p>
        </w:tc>
        <w:tc>
          <w:tcPr>
            <w:tcW w:type="dxa" w:w="960"/>
          </w:tcPr>
          <w:p>
            <w:r>
              <w:rPr>
                <w:sz w:val="18"/>
              </w:rPr>
              <w:t>25/07/2022</w:t>
            </w:r>
          </w:p>
        </w:tc>
        <w:tc>
          <w:tcPr>
            <w:tcW w:type="dxa" w:w="960"/>
          </w:tcPr>
          <w:p>
            <w:r>
              <w:rPr>
                <w:sz w:val="18"/>
              </w:rPr>
              <w:t>14:59:41</w:t>
            </w:r>
          </w:p>
        </w:tc>
      </w:tr>
      <w:tr>
        <w:tc>
          <w:tcPr>
            <w:tcW w:type="dxa" w:w="960"/>
          </w:tcPr>
          <w:p>
            <w:r>
              <w:rPr>
                <w:sz w:val="18"/>
              </w:rPr>
              <w:t>ACERINOX</w:t>
            </w:r>
          </w:p>
        </w:tc>
        <w:tc>
          <w:tcPr>
            <w:tcW w:type="dxa" w:w="960"/>
          </w:tcPr>
          <w:p>
            <w:r>
              <w:rPr>
                <w:sz w:val="18"/>
              </w:rPr>
              <w:t>8.946</w:t>
            </w:r>
          </w:p>
        </w:tc>
        <w:tc>
          <w:tcPr>
            <w:tcW w:type="dxa" w:w="960"/>
          </w:tcPr>
          <w:p>
            <w:r>
              <w:rPr>
                <w:sz w:val="18"/>
              </w:rPr>
              <w:t>0.56</w:t>
            </w:r>
          </w:p>
        </w:tc>
        <w:tc>
          <w:tcPr>
            <w:tcW w:type="dxa" w:w="960"/>
          </w:tcPr>
          <w:p>
            <w:r>
              <w:rPr>
                <w:sz w:val="18"/>
              </w:rPr>
              <w:t>8.984</w:t>
            </w:r>
          </w:p>
        </w:tc>
        <w:tc>
          <w:tcPr>
            <w:tcW w:type="dxa" w:w="960"/>
          </w:tcPr>
          <w:p>
            <w:r>
              <w:rPr>
                <w:sz w:val="18"/>
              </w:rPr>
              <w:t>8.772</w:t>
            </w:r>
          </w:p>
        </w:tc>
        <w:tc>
          <w:tcPr>
            <w:tcW w:type="dxa" w:w="960"/>
          </w:tcPr>
          <w:p>
            <w:r>
              <w:rPr>
                <w:sz w:val="18"/>
              </w:rPr>
              <w:t>333.136</w:t>
            </w:r>
          </w:p>
        </w:tc>
        <w:tc>
          <w:tcPr>
            <w:tcW w:type="dxa" w:w="960"/>
          </w:tcPr>
          <w:p>
            <w:r>
              <w:rPr>
                <w:sz w:val="18"/>
              </w:rPr>
              <w:t>2967.96</w:t>
            </w:r>
          </w:p>
        </w:tc>
        <w:tc>
          <w:tcPr>
            <w:tcW w:type="dxa" w:w="960"/>
          </w:tcPr>
          <w:p>
            <w:r>
              <w:rPr>
                <w:sz w:val="18"/>
              </w:rPr>
              <w:t>25/07/2022</w:t>
            </w:r>
          </w:p>
        </w:tc>
        <w:tc>
          <w:tcPr>
            <w:tcW w:type="dxa" w:w="960"/>
          </w:tcPr>
          <w:p>
            <w:r>
              <w:rPr>
                <w:sz w:val="18"/>
              </w:rPr>
              <w:t>15:02:04</w:t>
            </w:r>
          </w:p>
        </w:tc>
      </w:tr>
      <w:tr>
        <w:tc>
          <w:tcPr>
            <w:tcW w:type="dxa" w:w="960"/>
          </w:tcPr>
          <w:p>
            <w:r>
              <w:rPr>
                <w:sz w:val="18"/>
              </w:rPr>
              <w:t>ACS</w:t>
            </w:r>
          </w:p>
        </w:tc>
        <w:tc>
          <w:tcPr>
            <w:tcW w:type="dxa" w:w="960"/>
          </w:tcPr>
          <w:p>
            <w:r>
              <w:rPr>
                <w:sz w:val="18"/>
              </w:rPr>
              <w:t>22.43</w:t>
            </w:r>
          </w:p>
        </w:tc>
        <w:tc>
          <w:tcPr>
            <w:tcW w:type="dxa" w:w="960"/>
          </w:tcPr>
          <w:p>
            <w:r>
              <w:rPr>
                <w:sz w:val="18"/>
              </w:rPr>
              <w:t>0.95</w:t>
            </w:r>
          </w:p>
        </w:tc>
        <w:tc>
          <w:tcPr>
            <w:tcW w:type="dxa" w:w="960"/>
          </w:tcPr>
          <w:p>
            <w:r>
              <w:rPr>
                <w:sz w:val="18"/>
              </w:rPr>
              <w:t>22.44</w:t>
            </w:r>
          </w:p>
        </w:tc>
        <w:tc>
          <w:tcPr>
            <w:tcW w:type="dxa" w:w="960"/>
          </w:tcPr>
          <w:p>
            <w:r>
              <w:rPr>
                <w:sz w:val="18"/>
              </w:rPr>
              <w:t>22.17</w:t>
            </w:r>
          </w:p>
        </w:tc>
        <w:tc>
          <w:tcPr>
            <w:tcW w:type="dxa" w:w="960"/>
          </w:tcPr>
          <w:p>
            <w:r>
              <w:rPr>
                <w:sz w:val="18"/>
              </w:rPr>
              <w:t>154.285</w:t>
            </w:r>
          </w:p>
        </w:tc>
        <w:tc>
          <w:tcPr>
            <w:tcW w:type="dxa" w:w="960"/>
          </w:tcPr>
          <w:p>
            <w:r>
              <w:rPr>
                <w:sz w:val="18"/>
              </w:rPr>
              <w:t>3445.68</w:t>
            </w:r>
          </w:p>
        </w:tc>
        <w:tc>
          <w:tcPr>
            <w:tcW w:type="dxa" w:w="960"/>
          </w:tcPr>
          <w:p>
            <w:r>
              <w:rPr>
                <w:sz w:val="18"/>
              </w:rPr>
              <w:t>25/07/2022</w:t>
            </w:r>
          </w:p>
        </w:tc>
        <w:tc>
          <w:tcPr>
            <w:tcW w:type="dxa" w:w="960"/>
          </w:tcPr>
          <w:p>
            <w:r>
              <w:rPr>
                <w:sz w:val="18"/>
              </w:rPr>
              <w:t>15:01:55</w:t>
            </w:r>
          </w:p>
        </w:tc>
      </w:tr>
      <w:tr>
        <w:tc>
          <w:tcPr>
            <w:tcW w:type="dxa" w:w="960"/>
          </w:tcPr>
          <w:p>
            <w:r>
              <w:rPr>
                <w:sz w:val="18"/>
              </w:rPr>
              <w:t>AENA</w:t>
            </w:r>
          </w:p>
        </w:tc>
        <w:tc>
          <w:tcPr>
            <w:tcW w:type="dxa" w:w="960"/>
          </w:tcPr>
          <w:p>
            <w:r>
              <w:rPr>
                <w:sz w:val="18"/>
              </w:rPr>
              <w:t>124.4</w:t>
            </w:r>
          </w:p>
        </w:tc>
        <w:tc>
          <w:tcPr>
            <w:tcW w:type="dxa" w:w="960"/>
          </w:tcPr>
          <w:p>
            <w:r>
              <w:rPr>
                <w:sz w:val="18"/>
              </w:rPr>
              <w:t>-0.88</w:t>
            </w:r>
          </w:p>
        </w:tc>
        <w:tc>
          <w:tcPr>
            <w:tcW w:type="dxa" w:w="960"/>
          </w:tcPr>
          <w:p>
            <w:r>
              <w:rPr>
                <w:sz w:val="18"/>
              </w:rPr>
              <w:t>126.2</w:t>
            </w:r>
          </w:p>
        </w:tc>
        <w:tc>
          <w:tcPr>
            <w:tcW w:type="dxa" w:w="960"/>
          </w:tcPr>
          <w:p>
            <w:r>
              <w:rPr>
                <w:sz w:val="18"/>
              </w:rPr>
              <w:t>123.9</w:t>
            </w:r>
          </w:p>
        </w:tc>
        <w:tc>
          <w:tcPr>
            <w:tcW w:type="dxa" w:w="960"/>
          </w:tcPr>
          <w:p>
            <w:r>
              <w:rPr>
                <w:sz w:val="18"/>
              </w:rPr>
              <w:t>28.361</w:t>
            </w:r>
          </w:p>
        </w:tc>
        <w:tc>
          <w:tcPr>
            <w:tcW w:type="dxa" w:w="960"/>
          </w:tcPr>
          <w:p>
            <w:r>
              <w:rPr>
                <w:sz w:val="18"/>
              </w:rPr>
              <w:t>3548.7</w:t>
            </w:r>
          </w:p>
        </w:tc>
        <w:tc>
          <w:tcPr>
            <w:tcW w:type="dxa" w:w="960"/>
          </w:tcPr>
          <w:p>
            <w:r>
              <w:rPr>
                <w:sz w:val="18"/>
              </w:rPr>
              <w:t>25/07/2022</w:t>
            </w:r>
          </w:p>
        </w:tc>
        <w:tc>
          <w:tcPr>
            <w:tcW w:type="dxa" w:w="960"/>
          </w:tcPr>
          <w:p>
            <w:r>
              <w:rPr>
                <w:sz w:val="18"/>
              </w:rPr>
              <w:t>15:02:08</w:t>
            </w:r>
          </w:p>
        </w:tc>
      </w:tr>
      <w:tr>
        <w:tc>
          <w:tcPr>
            <w:tcW w:type="dxa" w:w="960"/>
          </w:tcPr>
          <w:p>
            <w:r>
              <w:rPr>
                <w:sz w:val="18"/>
              </w:rPr>
              <w:t>AMADEUS</w:t>
            </w:r>
          </w:p>
        </w:tc>
        <w:tc>
          <w:tcPr>
            <w:tcW w:type="dxa" w:w="960"/>
          </w:tcPr>
          <w:p>
            <w:r>
              <w:rPr>
                <w:sz w:val="18"/>
              </w:rPr>
              <w:t>56.34</w:t>
            </w:r>
          </w:p>
        </w:tc>
        <w:tc>
          <w:tcPr>
            <w:tcW w:type="dxa" w:w="960"/>
          </w:tcPr>
          <w:p>
            <w:r>
              <w:rPr>
                <w:sz w:val="18"/>
              </w:rPr>
              <w:t>0.61</w:t>
            </w:r>
          </w:p>
        </w:tc>
        <w:tc>
          <w:tcPr>
            <w:tcW w:type="dxa" w:w="960"/>
          </w:tcPr>
          <w:p>
            <w:r>
              <w:rPr>
                <w:sz w:val="18"/>
              </w:rPr>
              <w:t>56.4</w:t>
            </w:r>
          </w:p>
        </w:tc>
        <w:tc>
          <w:tcPr>
            <w:tcW w:type="dxa" w:w="960"/>
          </w:tcPr>
          <w:p>
            <w:r>
              <w:rPr>
                <w:sz w:val="18"/>
              </w:rPr>
              <w:t>55.4</w:t>
            </w:r>
          </w:p>
        </w:tc>
        <w:tc>
          <w:tcPr>
            <w:tcW w:type="dxa" w:w="960"/>
          </w:tcPr>
          <w:p>
            <w:r>
              <w:rPr>
                <w:sz w:val="18"/>
              </w:rPr>
              <w:t>140.394</w:t>
            </w:r>
          </w:p>
        </w:tc>
        <w:tc>
          <w:tcPr>
            <w:tcW w:type="dxa" w:w="960"/>
          </w:tcPr>
          <w:p>
            <w:r>
              <w:rPr>
                <w:sz w:val="18"/>
              </w:rPr>
              <w:t>7848.13</w:t>
            </w:r>
          </w:p>
        </w:tc>
        <w:tc>
          <w:tcPr>
            <w:tcW w:type="dxa" w:w="960"/>
          </w:tcPr>
          <w:p>
            <w:r>
              <w:rPr>
                <w:sz w:val="18"/>
              </w:rPr>
              <w:t>25/07/2022</w:t>
            </w:r>
          </w:p>
        </w:tc>
        <w:tc>
          <w:tcPr>
            <w:tcW w:type="dxa" w:w="960"/>
          </w:tcPr>
          <w:p>
            <w:r>
              <w:rPr>
                <w:sz w:val="18"/>
              </w:rPr>
              <w:t>15:00:20</w:t>
            </w:r>
          </w:p>
        </w:tc>
      </w:tr>
      <w:tr>
        <w:tc>
          <w:tcPr>
            <w:tcW w:type="dxa" w:w="960"/>
          </w:tcPr>
          <w:p>
            <w:r>
              <w:rPr>
                <w:sz w:val="18"/>
              </w:rPr>
              <w:t>ARCELORMIT.</w:t>
            </w:r>
          </w:p>
        </w:tc>
        <w:tc>
          <w:tcPr>
            <w:tcW w:type="dxa" w:w="960"/>
          </w:tcPr>
          <w:p>
            <w:r>
              <w:rPr>
                <w:sz w:val="18"/>
              </w:rPr>
              <w:t>23.03</w:t>
            </w:r>
          </w:p>
        </w:tc>
        <w:tc>
          <w:tcPr>
            <w:tcW w:type="dxa" w:w="960"/>
          </w:tcPr>
          <w:p>
            <w:r>
              <w:rPr>
                <w:sz w:val="18"/>
              </w:rPr>
              <w:t>0.02</w:t>
            </w:r>
          </w:p>
        </w:tc>
        <w:tc>
          <w:tcPr>
            <w:tcW w:type="dxa" w:w="960"/>
          </w:tcPr>
          <w:p>
            <w:r>
              <w:rPr>
                <w:sz w:val="18"/>
              </w:rPr>
              <w:t>23.06</w:t>
            </w:r>
          </w:p>
        </w:tc>
        <w:tc>
          <w:tcPr>
            <w:tcW w:type="dxa" w:w="960"/>
          </w:tcPr>
          <w:p>
            <w:r>
              <w:rPr>
                <w:sz w:val="18"/>
              </w:rPr>
              <w:t>22.47</w:t>
            </w:r>
          </w:p>
        </w:tc>
        <w:tc>
          <w:tcPr>
            <w:tcW w:type="dxa" w:w="960"/>
          </w:tcPr>
          <w:p>
            <w:r>
              <w:rPr>
                <w:sz w:val="18"/>
              </w:rPr>
              <w:t>102.196</w:t>
            </w:r>
          </w:p>
        </w:tc>
        <w:tc>
          <w:tcPr>
            <w:tcW w:type="dxa" w:w="960"/>
          </w:tcPr>
          <w:p>
            <w:r>
              <w:rPr>
                <w:sz w:val="18"/>
              </w:rPr>
              <w:t>2338.25</w:t>
            </w:r>
          </w:p>
        </w:tc>
        <w:tc>
          <w:tcPr>
            <w:tcW w:type="dxa" w:w="960"/>
          </w:tcPr>
          <w:p>
            <w:r>
              <w:rPr>
                <w:sz w:val="18"/>
              </w:rPr>
              <w:t>25/07/2022</w:t>
            </w:r>
          </w:p>
        </w:tc>
        <w:tc>
          <w:tcPr>
            <w:tcW w:type="dxa" w:w="960"/>
          </w:tcPr>
          <w:p>
            <w:r>
              <w:rPr>
                <w:sz w:val="18"/>
              </w:rPr>
              <w:t>15:02:16</w:t>
            </w:r>
          </w:p>
        </w:tc>
      </w:tr>
      <w:tr>
        <w:tc>
          <w:tcPr>
            <w:tcW w:type="dxa" w:w="960"/>
          </w:tcPr>
          <w:p>
            <w:r>
              <w:rPr>
                <w:sz w:val="18"/>
              </w:rPr>
              <w:t>B.SANTANDER</w:t>
            </w:r>
          </w:p>
        </w:tc>
        <w:tc>
          <w:tcPr>
            <w:tcW w:type="dxa" w:w="960"/>
          </w:tcPr>
          <w:p>
            <w:r>
              <w:rPr>
                <w:sz w:val="18"/>
              </w:rPr>
              <w:t>2.455</w:t>
            </w:r>
          </w:p>
        </w:tc>
        <w:tc>
          <w:tcPr>
            <w:tcW w:type="dxa" w:w="960"/>
          </w:tcPr>
          <w:p>
            <w:r>
              <w:rPr>
                <w:sz w:val="18"/>
              </w:rPr>
              <w:t>0.9</w:t>
            </w:r>
          </w:p>
        </w:tc>
        <w:tc>
          <w:tcPr>
            <w:tcW w:type="dxa" w:w="960"/>
          </w:tcPr>
          <w:p>
            <w:r>
              <w:rPr>
                <w:sz w:val="18"/>
              </w:rPr>
              <w:t>2.472</w:t>
            </w:r>
          </w:p>
        </w:tc>
        <w:tc>
          <w:tcPr>
            <w:tcW w:type="dxa" w:w="960"/>
          </w:tcPr>
          <w:p>
            <w:r>
              <w:rPr>
                <w:sz w:val="18"/>
              </w:rPr>
              <w:t>2.417</w:t>
            </w:r>
          </w:p>
        </w:tc>
        <w:tc>
          <w:tcPr>
            <w:tcW w:type="dxa" w:w="960"/>
          </w:tcPr>
          <w:p>
            <w:r>
              <w:rPr>
                <w:sz w:val="18"/>
              </w:rPr>
              <w:t>22.921.411</w:t>
            </w:r>
          </w:p>
        </w:tc>
        <w:tc>
          <w:tcPr>
            <w:tcW w:type="dxa" w:w="960"/>
          </w:tcPr>
          <w:p>
            <w:r>
              <w:rPr>
                <w:sz w:val="18"/>
              </w:rPr>
              <w:t>55889.51</w:t>
            </w:r>
          </w:p>
        </w:tc>
        <w:tc>
          <w:tcPr>
            <w:tcW w:type="dxa" w:w="960"/>
          </w:tcPr>
          <w:p>
            <w:r>
              <w:rPr>
                <w:sz w:val="18"/>
              </w:rPr>
              <w:t>25/07/2022</w:t>
            </w:r>
          </w:p>
        </w:tc>
        <w:tc>
          <w:tcPr>
            <w:tcW w:type="dxa" w:w="960"/>
          </w:tcPr>
          <w:p>
            <w:r>
              <w:rPr>
                <w:sz w:val="18"/>
              </w:rPr>
              <w:t>15:01:43</w:t>
            </w:r>
          </w:p>
        </w:tc>
      </w:tr>
      <w:tr>
        <w:tc>
          <w:tcPr>
            <w:tcW w:type="dxa" w:w="960"/>
          </w:tcPr>
          <w:p>
            <w:r>
              <w:rPr>
                <w:sz w:val="18"/>
              </w:rPr>
              <w:t>BA.SABADELL</w:t>
            </w:r>
          </w:p>
        </w:tc>
        <w:tc>
          <w:tcPr>
            <w:tcW w:type="dxa" w:w="960"/>
          </w:tcPr>
          <w:p>
            <w:r>
              <w:rPr>
                <w:sz w:val="18"/>
              </w:rPr>
              <w:t>0.6548</w:t>
            </w:r>
          </w:p>
        </w:tc>
        <w:tc>
          <w:tcPr>
            <w:tcW w:type="dxa" w:w="960"/>
          </w:tcPr>
          <w:p>
            <w:r>
              <w:rPr>
                <w:sz w:val="18"/>
              </w:rPr>
              <w:t>3.94</w:t>
            </w:r>
          </w:p>
        </w:tc>
        <w:tc>
          <w:tcPr>
            <w:tcW w:type="dxa" w:w="960"/>
          </w:tcPr>
          <w:p>
            <w:r>
              <w:rPr>
                <w:sz w:val="18"/>
              </w:rPr>
              <w:t>0.655</w:t>
            </w:r>
          </w:p>
        </w:tc>
        <w:tc>
          <w:tcPr>
            <w:tcW w:type="dxa" w:w="960"/>
          </w:tcPr>
          <w:p>
            <w:r>
              <w:rPr>
                <w:sz w:val="18"/>
              </w:rPr>
              <w:t>0.6274</w:t>
            </w:r>
          </w:p>
        </w:tc>
        <w:tc>
          <w:tcPr>
            <w:tcW w:type="dxa" w:w="960"/>
          </w:tcPr>
          <w:p>
            <w:r>
              <w:rPr>
                <w:sz w:val="18"/>
              </w:rPr>
              <w:t>15.100.114</w:t>
            </w:r>
          </w:p>
        </w:tc>
        <w:tc>
          <w:tcPr>
            <w:tcW w:type="dxa" w:w="960"/>
          </w:tcPr>
          <w:p>
            <w:r>
              <w:rPr>
                <w:sz w:val="18"/>
              </w:rPr>
              <w:t>9733.25</w:t>
            </w:r>
          </w:p>
        </w:tc>
        <w:tc>
          <w:tcPr>
            <w:tcW w:type="dxa" w:w="960"/>
          </w:tcPr>
          <w:p>
            <w:r>
              <w:rPr>
                <w:sz w:val="18"/>
              </w:rPr>
              <w:t>25/07/2022</w:t>
            </w:r>
          </w:p>
        </w:tc>
        <w:tc>
          <w:tcPr>
            <w:tcW w:type="dxa" w:w="960"/>
          </w:tcPr>
          <w:p>
            <w:r>
              <w:rPr>
                <w:sz w:val="18"/>
              </w:rPr>
              <w:t>15:02:09</w:t>
            </w:r>
          </w:p>
        </w:tc>
      </w:tr>
      <w:tr>
        <w:tc>
          <w:tcPr>
            <w:tcW w:type="dxa" w:w="960"/>
          </w:tcPr>
          <w:p>
            <w:r>
              <w:rPr>
                <w:sz w:val="18"/>
              </w:rPr>
              <w:t>BANKINTER</w:t>
            </w:r>
          </w:p>
        </w:tc>
        <w:tc>
          <w:tcPr>
            <w:tcW w:type="dxa" w:w="960"/>
          </w:tcPr>
          <w:p>
            <w:r>
              <w:rPr>
                <w:sz w:val="18"/>
              </w:rPr>
              <w:t>4.979</w:t>
            </w:r>
          </w:p>
        </w:tc>
        <w:tc>
          <w:tcPr>
            <w:tcW w:type="dxa" w:w="960"/>
          </w:tcPr>
          <w:p>
            <w:r>
              <w:rPr>
                <w:sz w:val="18"/>
              </w:rPr>
              <w:t>2.94</w:t>
            </w:r>
          </w:p>
        </w:tc>
        <w:tc>
          <w:tcPr>
            <w:tcW w:type="dxa" w:w="960"/>
          </w:tcPr>
          <w:p>
            <w:r>
              <w:rPr>
                <w:sz w:val="18"/>
              </w:rPr>
              <w:t>4.985</w:t>
            </w:r>
          </w:p>
        </w:tc>
        <w:tc>
          <w:tcPr>
            <w:tcW w:type="dxa" w:w="960"/>
          </w:tcPr>
          <w:p>
            <w:r>
              <w:rPr>
                <w:sz w:val="18"/>
              </w:rPr>
              <w:t>4.811</w:t>
            </w:r>
          </w:p>
        </w:tc>
        <w:tc>
          <w:tcPr>
            <w:tcW w:type="dxa" w:w="960"/>
          </w:tcPr>
          <w:p>
            <w:r>
              <w:rPr>
                <w:sz w:val="18"/>
              </w:rPr>
              <w:t>1.914.162</w:t>
            </w:r>
          </w:p>
        </w:tc>
        <w:tc>
          <w:tcPr>
            <w:tcW w:type="dxa" w:w="960"/>
          </w:tcPr>
          <w:p>
            <w:r>
              <w:rPr>
                <w:sz w:val="18"/>
              </w:rPr>
              <w:t>9395.53</w:t>
            </w:r>
          </w:p>
        </w:tc>
        <w:tc>
          <w:tcPr>
            <w:tcW w:type="dxa" w:w="960"/>
          </w:tcPr>
          <w:p>
            <w:r>
              <w:rPr>
                <w:sz w:val="18"/>
              </w:rPr>
              <w:t>25/07/2022</w:t>
            </w:r>
          </w:p>
        </w:tc>
        <w:tc>
          <w:tcPr>
            <w:tcW w:type="dxa" w:w="960"/>
          </w:tcPr>
          <w:p>
            <w:r>
              <w:rPr>
                <w:sz w:val="18"/>
              </w:rPr>
              <w:t>15:02:02</w:t>
            </w:r>
          </w:p>
        </w:tc>
      </w:tr>
      <w:tr>
        <w:tc>
          <w:tcPr>
            <w:tcW w:type="dxa" w:w="960"/>
          </w:tcPr>
          <w:p>
            <w:r>
              <w:rPr>
                <w:sz w:val="18"/>
              </w:rPr>
              <w:t>BBVA</w:t>
            </w:r>
          </w:p>
        </w:tc>
        <w:tc>
          <w:tcPr>
            <w:tcW w:type="dxa" w:w="960"/>
          </w:tcPr>
          <w:p>
            <w:r>
              <w:rPr>
                <w:sz w:val="18"/>
              </w:rPr>
              <w:t>4.1795</w:t>
            </w:r>
          </w:p>
        </w:tc>
        <w:tc>
          <w:tcPr>
            <w:tcW w:type="dxa" w:w="960"/>
          </w:tcPr>
          <w:p>
            <w:r>
              <w:rPr>
                <w:sz w:val="18"/>
              </w:rPr>
              <w:t>0.76</w:t>
            </w:r>
          </w:p>
        </w:tc>
        <w:tc>
          <w:tcPr>
            <w:tcW w:type="dxa" w:w="960"/>
          </w:tcPr>
          <w:p>
            <w:r>
              <w:rPr>
                <w:sz w:val="18"/>
              </w:rPr>
              <w:t>4.206</w:t>
            </w:r>
          </w:p>
        </w:tc>
        <w:tc>
          <w:tcPr>
            <w:tcW w:type="dxa" w:w="960"/>
          </w:tcPr>
          <w:p>
            <w:r>
              <w:rPr>
                <w:sz w:val="18"/>
              </w:rPr>
              <w:t>4.138</w:t>
            </w:r>
          </w:p>
        </w:tc>
        <w:tc>
          <w:tcPr>
            <w:tcW w:type="dxa" w:w="960"/>
          </w:tcPr>
          <w:p>
            <w:r>
              <w:rPr>
                <w:sz w:val="18"/>
              </w:rPr>
              <w:t>6.322.838</w:t>
            </w:r>
          </w:p>
        </w:tc>
        <w:tc>
          <w:tcPr>
            <w:tcW w:type="dxa" w:w="960"/>
          </w:tcPr>
          <w:p>
            <w:r>
              <w:rPr>
                <w:sz w:val="18"/>
              </w:rPr>
              <w:t>26389.69</w:t>
            </w:r>
          </w:p>
        </w:tc>
        <w:tc>
          <w:tcPr>
            <w:tcW w:type="dxa" w:w="960"/>
          </w:tcPr>
          <w:p>
            <w:r>
              <w:rPr>
                <w:sz w:val="18"/>
              </w:rPr>
              <w:t>25/07/2022</w:t>
            </w:r>
          </w:p>
        </w:tc>
        <w:tc>
          <w:tcPr>
            <w:tcW w:type="dxa" w:w="960"/>
          </w:tcPr>
          <w:p>
            <w:r>
              <w:rPr>
                <w:sz w:val="18"/>
              </w:rPr>
              <w:t>15:02:26</w:t>
            </w:r>
          </w:p>
        </w:tc>
      </w:tr>
      <w:tr>
        <w:tc>
          <w:tcPr>
            <w:tcW w:type="dxa" w:w="960"/>
          </w:tcPr>
          <w:p>
            <w:r>
              <w:rPr>
                <w:sz w:val="18"/>
              </w:rPr>
              <w:t>CAIXABANK</w:t>
            </w:r>
          </w:p>
        </w:tc>
        <w:tc>
          <w:tcPr>
            <w:tcW w:type="dxa" w:w="960"/>
          </w:tcPr>
          <w:p>
            <w:r>
              <w:rPr>
                <w:sz w:val="18"/>
              </w:rPr>
              <w:t>2.916</w:t>
            </w:r>
          </w:p>
        </w:tc>
        <w:tc>
          <w:tcPr>
            <w:tcW w:type="dxa" w:w="960"/>
          </w:tcPr>
          <w:p>
            <w:r>
              <w:rPr>
                <w:sz w:val="18"/>
              </w:rPr>
              <w:t>3.26</w:t>
            </w:r>
          </w:p>
        </w:tc>
        <w:tc>
          <w:tcPr>
            <w:tcW w:type="dxa" w:w="960"/>
          </w:tcPr>
          <w:p>
            <w:r>
              <w:rPr>
                <w:sz w:val="18"/>
              </w:rPr>
              <w:t>2.927</w:t>
            </w:r>
          </w:p>
        </w:tc>
        <w:tc>
          <w:tcPr>
            <w:tcW w:type="dxa" w:w="960"/>
          </w:tcPr>
          <w:p>
            <w:r>
              <w:rPr>
                <w:sz w:val="18"/>
              </w:rPr>
              <w:t>2.821</w:t>
            </w:r>
          </w:p>
        </w:tc>
        <w:tc>
          <w:tcPr>
            <w:tcW w:type="dxa" w:w="960"/>
          </w:tcPr>
          <w:p>
            <w:r>
              <w:rPr>
                <w:sz w:val="18"/>
              </w:rPr>
              <w:t>9.151.316</w:t>
            </w:r>
          </w:p>
        </w:tc>
        <w:tc>
          <w:tcPr>
            <w:tcW w:type="dxa" w:w="960"/>
          </w:tcPr>
          <w:p>
            <w:r>
              <w:rPr>
                <w:sz w:val="18"/>
              </w:rPr>
              <w:t>26219.63</w:t>
            </w:r>
          </w:p>
        </w:tc>
        <w:tc>
          <w:tcPr>
            <w:tcW w:type="dxa" w:w="960"/>
          </w:tcPr>
          <w:p>
            <w:r>
              <w:rPr>
                <w:sz w:val="18"/>
              </w:rPr>
              <w:t>25/07/2022</w:t>
            </w:r>
          </w:p>
        </w:tc>
        <w:tc>
          <w:tcPr>
            <w:tcW w:type="dxa" w:w="960"/>
          </w:tcPr>
          <w:p>
            <w:r>
              <w:rPr>
                <w:sz w:val="18"/>
              </w:rPr>
              <w:t>15:02:28</w:t>
            </w:r>
          </w:p>
        </w:tc>
      </w:tr>
      <w:tr>
        <w:tc>
          <w:tcPr>
            <w:tcW w:type="dxa" w:w="960"/>
          </w:tcPr>
          <w:p>
            <w:r>
              <w:rPr>
                <w:sz w:val="18"/>
              </w:rPr>
              <w:t>CELLNEX</w:t>
            </w:r>
          </w:p>
        </w:tc>
        <w:tc>
          <w:tcPr>
            <w:tcW w:type="dxa" w:w="960"/>
          </w:tcPr>
          <w:p>
            <w:r>
              <w:rPr>
                <w:sz w:val="18"/>
              </w:rPr>
              <w:t>41.98</w:t>
            </w:r>
          </w:p>
        </w:tc>
        <w:tc>
          <w:tcPr>
            <w:tcW w:type="dxa" w:w="960"/>
          </w:tcPr>
          <w:p>
            <w:r>
              <w:rPr>
                <w:sz w:val="18"/>
              </w:rPr>
              <w:t>-0.99</w:t>
            </w:r>
          </w:p>
        </w:tc>
        <w:tc>
          <w:tcPr>
            <w:tcW w:type="dxa" w:w="960"/>
          </w:tcPr>
          <w:p>
            <w:r>
              <w:rPr>
                <w:sz w:val="18"/>
              </w:rPr>
              <w:t>42.78</w:t>
            </w:r>
          </w:p>
        </w:tc>
        <w:tc>
          <w:tcPr>
            <w:tcW w:type="dxa" w:w="960"/>
          </w:tcPr>
          <w:p>
            <w:r>
              <w:rPr>
                <w:sz w:val="18"/>
              </w:rPr>
              <w:t>41.82</w:t>
            </w:r>
          </w:p>
        </w:tc>
        <w:tc>
          <w:tcPr>
            <w:tcW w:type="dxa" w:w="960"/>
          </w:tcPr>
          <w:p>
            <w:r>
              <w:rPr>
                <w:sz w:val="18"/>
              </w:rPr>
              <w:t>171.433</w:t>
            </w:r>
          </w:p>
        </w:tc>
        <w:tc>
          <w:tcPr>
            <w:tcW w:type="dxa" w:w="960"/>
          </w:tcPr>
          <w:p>
            <w:r>
              <w:rPr>
                <w:sz w:val="18"/>
              </w:rPr>
              <w:t>7230.81</w:t>
            </w:r>
          </w:p>
        </w:tc>
        <w:tc>
          <w:tcPr>
            <w:tcW w:type="dxa" w:w="960"/>
          </w:tcPr>
          <w:p>
            <w:r>
              <w:rPr>
                <w:sz w:val="18"/>
              </w:rPr>
              <w:t>25/07/2022</w:t>
            </w:r>
          </w:p>
        </w:tc>
        <w:tc>
          <w:tcPr>
            <w:tcW w:type="dxa" w:w="960"/>
          </w:tcPr>
          <w:p>
            <w:r>
              <w:rPr>
                <w:sz w:val="18"/>
              </w:rPr>
              <w:t>15:01:06</w:t>
            </w:r>
          </w:p>
        </w:tc>
      </w:tr>
      <w:tr>
        <w:tc>
          <w:tcPr>
            <w:tcW w:type="dxa" w:w="960"/>
          </w:tcPr>
          <w:p>
            <w:r>
              <w:rPr>
                <w:sz w:val="18"/>
              </w:rPr>
              <w:t>ENAGAS</w:t>
            </w:r>
          </w:p>
        </w:tc>
        <w:tc>
          <w:tcPr>
            <w:tcW w:type="dxa" w:w="960"/>
          </w:tcPr>
          <w:p>
            <w:r>
              <w:rPr>
                <w:sz w:val="18"/>
              </w:rPr>
              <w:t>18.875</w:t>
            </w:r>
          </w:p>
        </w:tc>
        <w:tc>
          <w:tcPr>
            <w:tcW w:type="dxa" w:w="960"/>
          </w:tcPr>
          <w:p>
            <w:r>
              <w:rPr>
                <w:sz w:val="18"/>
              </w:rPr>
              <w:t>0.72</w:t>
            </w:r>
          </w:p>
        </w:tc>
        <w:tc>
          <w:tcPr>
            <w:tcW w:type="dxa" w:w="960"/>
          </w:tcPr>
          <w:p>
            <w:r>
              <w:rPr>
                <w:sz w:val="18"/>
              </w:rPr>
              <w:t>18.935</w:t>
            </w:r>
          </w:p>
        </w:tc>
        <w:tc>
          <w:tcPr>
            <w:tcW w:type="dxa" w:w="960"/>
          </w:tcPr>
          <w:p>
            <w:r>
              <w:rPr>
                <w:sz w:val="18"/>
              </w:rPr>
              <w:t>18.72</w:t>
            </w:r>
          </w:p>
        </w:tc>
        <w:tc>
          <w:tcPr>
            <w:tcW w:type="dxa" w:w="960"/>
          </w:tcPr>
          <w:p>
            <w:r>
              <w:rPr>
                <w:sz w:val="18"/>
              </w:rPr>
              <w:t>190.436</w:t>
            </w:r>
          </w:p>
        </w:tc>
        <w:tc>
          <w:tcPr>
            <w:tcW w:type="dxa" w:w="960"/>
          </w:tcPr>
          <w:p>
            <w:r>
              <w:rPr>
                <w:sz w:val="18"/>
              </w:rPr>
              <w:t>3589.44</w:t>
            </w:r>
          </w:p>
        </w:tc>
        <w:tc>
          <w:tcPr>
            <w:tcW w:type="dxa" w:w="960"/>
          </w:tcPr>
          <w:p>
            <w:r>
              <w:rPr>
                <w:sz w:val="18"/>
              </w:rPr>
              <w:t>25/07/2022</w:t>
            </w:r>
          </w:p>
        </w:tc>
        <w:tc>
          <w:tcPr>
            <w:tcW w:type="dxa" w:w="960"/>
          </w:tcPr>
          <w:p>
            <w:r>
              <w:rPr>
                <w:sz w:val="18"/>
              </w:rPr>
              <w:t>15:00:34</w:t>
            </w:r>
          </w:p>
        </w:tc>
      </w:tr>
      <w:tr>
        <w:tc>
          <w:tcPr>
            <w:tcW w:type="dxa" w:w="960"/>
          </w:tcPr>
          <w:p>
            <w:r>
              <w:rPr>
                <w:sz w:val="18"/>
              </w:rPr>
              <w:t>ENDESA</w:t>
            </w:r>
          </w:p>
        </w:tc>
        <w:tc>
          <w:tcPr>
            <w:tcW w:type="dxa" w:w="960"/>
          </w:tcPr>
          <w:p>
            <w:r>
              <w:rPr>
                <w:sz w:val="18"/>
              </w:rPr>
              <w:t>17.635</w:t>
            </w:r>
          </w:p>
        </w:tc>
        <w:tc>
          <w:tcPr>
            <w:tcW w:type="dxa" w:w="960"/>
          </w:tcPr>
          <w:p>
            <w:r>
              <w:rPr>
                <w:sz w:val="18"/>
              </w:rPr>
              <w:t>-0.76</w:t>
            </w:r>
          </w:p>
        </w:tc>
        <w:tc>
          <w:tcPr>
            <w:tcW w:type="dxa" w:w="960"/>
          </w:tcPr>
          <w:p>
            <w:r>
              <w:rPr>
                <w:sz w:val="18"/>
              </w:rPr>
              <w:t>17.805</w:t>
            </w:r>
          </w:p>
        </w:tc>
        <w:tc>
          <w:tcPr>
            <w:tcW w:type="dxa" w:w="960"/>
          </w:tcPr>
          <w:p>
            <w:r>
              <w:rPr>
                <w:sz w:val="18"/>
              </w:rPr>
              <w:t>17.595</w:t>
            </w:r>
          </w:p>
        </w:tc>
        <w:tc>
          <w:tcPr>
            <w:tcW w:type="dxa" w:w="960"/>
          </w:tcPr>
          <w:p>
            <w:r>
              <w:rPr>
                <w:sz w:val="18"/>
              </w:rPr>
              <w:t>249.332</w:t>
            </w:r>
          </w:p>
        </w:tc>
        <w:tc>
          <w:tcPr>
            <w:tcW w:type="dxa" w:w="960"/>
          </w:tcPr>
          <w:p>
            <w:r>
              <w:rPr>
                <w:sz w:val="18"/>
              </w:rPr>
              <w:t>4414.75</w:t>
            </w:r>
          </w:p>
        </w:tc>
        <w:tc>
          <w:tcPr>
            <w:tcW w:type="dxa" w:w="960"/>
          </w:tcPr>
          <w:p>
            <w:r>
              <w:rPr>
                <w:sz w:val="18"/>
              </w:rPr>
              <w:t>25/07/2022</w:t>
            </w:r>
          </w:p>
        </w:tc>
        <w:tc>
          <w:tcPr>
            <w:tcW w:type="dxa" w:w="960"/>
          </w:tcPr>
          <w:p>
            <w:r>
              <w:rPr>
                <w:sz w:val="18"/>
              </w:rPr>
              <w:t>15:00:38</w:t>
            </w:r>
          </w:p>
        </w:tc>
      </w:tr>
      <w:tr>
        <w:tc>
          <w:tcPr>
            <w:tcW w:type="dxa" w:w="960"/>
          </w:tcPr>
          <w:p>
            <w:r>
              <w:rPr>
                <w:sz w:val="18"/>
              </w:rPr>
              <w:t>FERROVIAL</w:t>
            </w:r>
          </w:p>
        </w:tc>
        <w:tc>
          <w:tcPr>
            <w:tcW w:type="dxa" w:w="960"/>
          </w:tcPr>
          <w:p>
            <w:r>
              <w:rPr>
                <w:sz w:val="18"/>
              </w:rPr>
              <w:t>26.26</w:t>
            </w:r>
          </w:p>
        </w:tc>
        <w:tc>
          <w:tcPr>
            <w:tcW w:type="dxa" w:w="960"/>
          </w:tcPr>
          <w:p>
            <w:r>
              <w:rPr>
                <w:sz w:val="18"/>
              </w:rPr>
              <w:t>0.04</w:t>
            </w:r>
          </w:p>
        </w:tc>
        <w:tc>
          <w:tcPr>
            <w:tcW w:type="dxa" w:w="960"/>
          </w:tcPr>
          <w:p>
            <w:r>
              <w:rPr>
                <w:sz w:val="18"/>
              </w:rPr>
              <w:t>26.64</w:t>
            </w:r>
          </w:p>
        </w:tc>
        <w:tc>
          <w:tcPr>
            <w:tcW w:type="dxa" w:w="960"/>
          </w:tcPr>
          <w:p>
            <w:r>
              <w:rPr>
                <w:sz w:val="18"/>
              </w:rPr>
              <w:t>26.13</w:t>
            </w:r>
          </w:p>
        </w:tc>
        <w:tc>
          <w:tcPr>
            <w:tcW w:type="dxa" w:w="960"/>
          </w:tcPr>
          <w:p>
            <w:r>
              <w:rPr>
                <w:sz w:val="18"/>
              </w:rPr>
              <w:t>251.706</w:t>
            </w:r>
          </w:p>
        </w:tc>
        <w:tc>
          <w:tcPr>
            <w:tcW w:type="dxa" w:w="960"/>
          </w:tcPr>
          <w:p>
            <w:r>
              <w:rPr>
                <w:sz w:val="18"/>
              </w:rPr>
              <w:t>6629.03</w:t>
            </w:r>
          </w:p>
        </w:tc>
        <w:tc>
          <w:tcPr>
            <w:tcW w:type="dxa" w:w="960"/>
          </w:tcPr>
          <w:p>
            <w:r>
              <w:rPr>
                <w:sz w:val="18"/>
              </w:rPr>
              <w:t>25/07/2022</w:t>
            </w:r>
          </w:p>
        </w:tc>
        <w:tc>
          <w:tcPr>
            <w:tcW w:type="dxa" w:w="960"/>
          </w:tcPr>
          <w:p>
            <w:r>
              <w:rPr>
                <w:sz w:val="18"/>
              </w:rPr>
              <w:t>15:02:25</w:t>
            </w:r>
          </w:p>
        </w:tc>
      </w:tr>
      <w:tr>
        <w:tc>
          <w:tcPr>
            <w:tcW w:type="dxa" w:w="960"/>
          </w:tcPr>
          <w:p>
            <w:r>
              <w:rPr>
                <w:sz w:val="18"/>
              </w:rPr>
              <w:t>FLUIDRA</w:t>
            </w:r>
          </w:p>
        </w:tc>
        <w:tc>
          <w:tcPr>
            <w:tcW w:type="dxa" w:w="960"/>
          </w:tcPr>
          <w:p>
            <w:r>
              <w:rPr>
                <w:sz w:val="18"/>
              </w:rPr>
              <w:t>18.98</w:t>
            </w:r>
          </w:p>
        </w:tc>
        <w:tc>
          <w:tcPr>
            <w:tcW w:type="dxa" w:w="960"/>
          </w:tcPr>
          <w:p>
            <w:r>
              <w:rPr>
                <w:sz w:val="18"/>
              </w:rPr>
              <w:t>-1.4</w:t>
            </w:r>
          </w:p>
        </w:tc>
        <w:tc>
          <w:tcPr>
            <w:tcW w:type="dxa" w:w="960"/>
          </w:tcPr>
          <w:p>
            <w:r>
              <w:rPr>
                <w:sz w:val="18"/>
              </w:rPr>
              <w:t>19.36</w:t>
            </w:r>
          </w:p>
        </w:tc>
        <w:tc>
          <w:tcPr>
            <w:tcW w:type="dxa" w:w="960"/>
          </w:tcPr>
          <w:p>
            <w:r>
              <w:rPr>
                <w:sz w:val="18"/>
              </w:rPr>
              <w:t>18.94</w:t>
            </w:r>
          </w:p>
        </w:tc>
        <w:tc>
          <w:tcPr>
            <w:tcW w:type="dxa" w:w="960"/>
          </w:tcPr>
          <w:p>
            <w:r>
              <w:rPr>
                <w:sz w:val="18"/>
              </w:rPr>
              <w:t>236.756</w:t>
            </w:r>
          </w:p>
        </w:tc>
        <w:tc>
          <w:tcPr>
            <w:tcW w:type="dxa" w:w="960"/>
          </w:tcPr>
          <w:p>
            <w:r>
              <w:rPr>
                <w:sz w:val="18"/>
              </w:rPr>
              <w:t>4527.81</w:t>
            </w:r>
          </w:p>
        </w:tc>
        <w:tc>
          <w:tcPr>
            <w:tcW w:type="dxa" w:w="960"/>
          </w:tcPr>
          <w:p>
            <w:r>
              <w:rPr>
                <w:sz w:val="18"/>
              </w:rPr>
              <w:t>25/07/2022</w:t>
            </w:r>
          </w:p>
        </w:tc>
        <w:tc>
          <w:tcPr>
            <w:tcW w:type="dxa" w:w="960"/>
          </w:tcPr>
          <w:p>
            <w:r>
              <w:rPr>
                <w:sz w:val="18"/>
              </w:rPr>
              <w:t>15:01:02</w:t>
            </w:r>
          </w:p>
        </w:tc>
      </w:tr>
      <w:tr>
        <w:tc>
          <w:tcPr>
            <w:tcW w:type="dxa" w:w="960"/>
          </w:tcPr>
          <w:p>
            <w:r>
              <w:rPr>
                <w:sz w:val="18"/>
              </w:rPr>
              <w:t>GRIFOLS CL.A</w:t>
            </w:r>
          </w:p>
        </w:tc>
        <w:tc>
          <w:tcPr>
            <w:tcW w:type="dxa" w:w="960"/>
          </w:tcPr>
          <w:p>
            <w:r>
              <w:rPr>
                <w:sz w:val="18"/>
              </w:rPr>
              <w:t>16.315</w:t>
            </w:r>
          </w:p>
        </w:tc>
        <w:tc>
          <w:tcPr>
            <w:tcW w:type="dxa" w:w="960"/>
          </w:tcPr>
          <w:p>
            <w:r>
              <w:rPr>
                <w:sz w:val="18"/>
              </w:rPr>
              <w:t>-0.73</w:t>
            </w:r>
          </w:p>
        </w:tc>
        <w:tc>
          <w:tcPr>
            <w:tcW w:type="dxa" w:w="960"/>
          </w:tcPr>
          <w:p>
            <w:r>
              <w:rPr>
                <w:sz w:val="18"/>
              </w:rPr>
              <w:t>16.35</w:t>
            </w:r>
          </w:p>
        </w:tc>
        <w:tc>
          <w:tcPr>
            <w:tcW w:type="dxa" w:w="960"/>
          </w:tcPr>
          <w:p>
            <w:r>
              <w:rPr>
                <w:sz w:val="18"/>
              </w:rPr>
              <w:t>16.095</w:t>
            </w:r>
          </w:p>
        </w:tc>
        <w:tc>
          <w:tcPr>
            <w:tcW w:type="dxa" w:w="960"/>
          </w:tcPr>
          <w:p>
            <w:r>
              <w:rPr>
                <w:sz w:val="18"/>
              </w:rPr>
              <w:t>151.241</w:t>
            </w:r>
          </w:p>
        </w:tc>
        <w:tc>
          <w:tcPr>
            <w:tcW w:type="dxa" w:w="960"/>
          </w:tcPr>
          <w:p>
            <w:r>
              <w:rPr>
                <w:sz w:val="18"/>
              </w:rPr>
              <w:t>2454.86</w:t>
            </w:r>
          </w:p>
        </w:tc>
        <w:tc>
          <w:tcPr>
            <w:tcW w:type="dxa" w:w="960"/>
          </w:tcPr>
          <w:p>
            <w:r>
              <w:rPr>
                <w:sz w:val="18"/>
              </w:rPr>
              <w:t>25/07/2022</w:t>
            </w:r>
          </w:p>
        </w:tc>
        <w:tc>
          <w:tcPr>
            <w:tcW w:type="dxa" w:w="960"/>
          </w:tcPr>
          <w:p>
            <w:r>
              <w:rPr>
                <w:sz w:val="18"/>
              </w:rPr>
              <w:t>15:00:15</w:t>
            </w:r>
          </w:p>
        </w:tc>
      </w:tr>
      <w:tr>
        <w:tc>
          <w:tcPr>
            <w:tcW w:type="dxa" w:w="960"/>
          </w:tcPr>
          <w:p>
            <w:r>
              <w:rPr>
                <w:sz w:val="18"/>
              </w:rPr>
              <w:t>IAG</w:t>
            </w:r>
          </w:p>
        </w:tc>
        <w:tc>
          <w:tcPr>
            <w:tcW w:type="dxa" w:w="960"/>
          </w:tcPr>
          <w:p>
            <w:r>
              <w:rPr>
                <w:sz w:val="18"/>
              </w:rPr>
              <w:t>1.378</w:t>
            </w:r>
          </w:p>
        </w:tc>
        <w:tc>
          <w:tcPr>
            <w:tcW w:type="dxa" w:w="960"/>
          </w:tcPr>
          <w:p>
            <w:r>
              <w:rPr>
                <w:sz w:val="18"/>
              </w:rPr>
              <w:t>1.89</w:t>
            </w:r>
          </w:p>
        </w:tc>
        <w:tc>
          <w:tcPr>
            <w:tcW w:type="dxa" w:w="960"/>
          </w:tcPr>
          <w:p>
            <w:r>
              <w:rPr>
                <w:sz w:val="18"/>
              </w:rPr>
              <w:t>1.3825</w:t>
            </w:r>
          </w:p>
        </w:tc>
        <w:tc>
          <w:tcPr>
            <w:tcW w:type="dxa" w:w="960"/>
          </w:tcPr>
          <w:p>
            <w:r>
              <w:rPr>
                <w:sz w:val="18"/>
              </w:rPr>
              <w:t>1.337</w:t>
            </w:r>
          </w:p>
        </w:tc>
        <w:tc>
          <w:tcPr>
            <w:tcW w:type="dxa" w:w="960"/>
          </w:tcPr>
          <w:p>
            <w:r>
              <w:rPr>
                <w:sz w:val="18"/>
              </w:rPr>
              <w:t>4.015.076</w:t>
            </w:r>
          </w:p>
        </w:tc>
        <w:tc>
          <w:tcPr>
            <w:tcW w:type="dxa" w:w="960"/>
          </w:tcPr>
          <w:p>
            <w:r>
              <w:rPr>
                <w:sz w:val="18"/>
              </w:rPr>
              <w:t>5446.68</w:t>
            </w:r>
          </w:p>
        </w:tc>
        <w:tc>
          <w:tcPr>
            <w:tcW w:type="dxa" w:w="960"/>
          </w:tcPr>
          <w:p>
            <w:r>
              <w:rPr>
                <w:sz w:val="18"/>
              </w:rPr>
              <w:t>25/07/2022</w:t>
            </w:r>
          </w:p>
        </w:tc>
        <w:tc>
          <w:tcPr>
            <w:tcW w:type="dxa" w:w="960"/>
          </w:tcPr>
          <w:p>
            <w:r>
              <w:rPr>
                <w:sz w:val="18"/>
              </w:rPr>
              <w:t>15:00:48</w:t>
            </w:r>
          </w:p>
        </w:tc>
      </w:tr>
      <w:tr>
        <w:tc>
          <w:tcPr>
            <w:tcW w:type="dxa" w:w="960"/>
          </w:tcPr>
          <w:p>
            <w:r>
              <w:rPr>
                <w:sz w:val="18"/>
              </w:rPr>
              <w:t>IBERDROLA</w:t>
            </w:r>
          </w:p>
        </w:tc>
        <w:tc>
          <w:tcPr>
            <w:tcW w:type="dxa" w:w="960"/>
          </w:tcPr>
          <w:p>
            <w:r>
              <w:rPr>
                <w:sz w:val="18"/>
              </w:rPr>
              <w:t>9.98</w:t>
            </w:r>
          </w:p>
        </w:tc>
        <w:tc>
          <w:tcPr>
            <w:tcW w:type="dxa" w:w="960"/>
          </w:tcPr>
          <w:p>
            <w:r>
              <w:rPr>
                <w:sz w:val="18"/>
              </w:rPr>
              <w:t>-0.12</w:t>
            </w:r>
          </w:p>
        </w:tc>
        <w:tc>
          <w:tcPr>
            <w:tcW w:type="dxa" w:w="960"/>
          </w:tcPr>
          <w:p>
            <w:r>
              <w:rPr>
                <w:sz w:val="18"/>
              </w:rPr>
              <w:t>10.095</w:t>
            </w:r>
          </w:p>
        </w:tc>
        <w:tc>
          <w:tcPr>
            <w:tcW w:type="dxa" w:w="960"/>
          </w:tcPr>
          <w:p>
            <w:r>
              <w:rPr>
                <w:sz w:val="18"/>
              </w:rPr>
              <w:t>9.958</w:t>
            </w:r>
          </w:p>
        </w:tc>
        <w:tc>
          <w:tcPr>
            <w:tcW w:type="dxa" w:w="960"/>
          </w:tcPr>
          <w:p>
            <w:r>
              <w:rPr>
                <w:sz w:val="18"/>
              </w:rPr>
              <w:t>1.532.581</w:t>
            </w:r>
          </w:p>
        </w:tc>
        <w:tc>
          <w:tcPr>
            <w:tcW w:type="dxa" w:w="960"/>
          </w:tcPr>
          <w:p>
            <w:r>
              <w:rPr>
                <w:sz w:val="18"/>
              </w:rPr>
              <w:t>15396.2</w:t>
            </w:r>
          </w:p>
        </w:tc>
        <w:tc>
          <w:tcPr>
            <w:tcW w:type="dxa" w:w="960"/>
          </w:tcPr>
          <w:p>
            <w:r>
              <w:rPr>
                <w:sz w:val="18"/>
              </w:rPr>
              <w:t>25/07/2022</w:t>
            </w:r>
          </w:p>
        </w:tc>
        <w:tc>
          <w:tcPr>
            <w:tcW w:type="dxa" w:w="960"/>
          </w:tcPr>
          <w:p>
            <w:r>
              <w:rPr>
                <w:sz w:val="18"/>
              </w:rPr>
              <w:t>15:00:38</w:t>
            </w:r>
          </w:p>
        </w:tc>
      </w:tr>
      <w:tr>
        <w:tc>
          <w:tcPr>
            <w:tcW w:type="dxa" w:w="960"/>
          </w:tcPr>
          <w:p>
            <w:r>
              <w:rPr>
                <w:sz w:val="18"/>
              </w:rPr>
              <w:t>INDITEX</w:t>
            </w:r>
          </w:p>
        </w:tc>
        <w:tc>
          <w:tcPr>
            <w:tcW w:type="dxa" w:w="960"/>
          </w:tcPr>
          <w:p>
            <w:r>
              <w:rPr>
                <w:sz w:val="18"/>
              </w:rPr>
              <w:t>24.64</w:t>
            </w:r>
          </w:p>
        </w:tc>
        <w:tc>
          <w:tcPr>
            <w:tcW w:type="dxa" w:w="960"/>
          </w:tcPr>
          <w:p>
            <w:r>
              <w:rPr>
                <w:sz w:val="18"/>
              </w:rPr>
              <w:t>0.33</w:t>
            </w:r>
          </w:p>
        </w:tc>
        <w:tc>
          <w:tcPr>
            <w:tcW w:type="dxa" w:w="960"/>
          </w:tcPr>
          <w:p>
            <w:r>
              <w:rPr>
                <w:sz w:val="18"/>
              </w:rPr>
              <w:t>24.66</w:t>
            </w:r>
          </w:p>
        </w:tc>
        <w:tc>
          <w:tcPr>
            <w:tcW w:type="dxa" w:w="960"/>
          </w:tcPr>
          <w:p>
            <w:r>
              <w:rPr>
                <w:sz w:val="18"/>
              </w:rPr>
              <w:t>24.1</w:t>
            </w:r>
          </w:p>
        </w:tc>
        <w:tc>
          <w:tcPr>
            <w:tcW w:type="dxa" w:w="960"/>
          </w:tcPr>
          <w:p>
            <w:r>
              <w:rPr>
                <w:sz w:val="18"/>
              </w:rPr>
              <w:t>676.148</w:t>
            </w:r>
          </w:p>
        </w:tc>
        <w:tc>
          <w:tcPr>
            <w:tcW w:type="dxa" w:w="960"/>
          </w:tcPr>
          <w:p>
            <w:r>
              <w:rPr>
                <w:sz w:val="18"/>
              </w:rPr>
              <w:t>16538.05</w:t>
            </w:r>
          </w:p>
        </w:tc>
        <w:tc>
          <w:tcPr>
            <w:tcW w:type="dxa" w:w="960"/>
          </w:tcPr>
          <w:p>
            <w:r>
              <w:rPr>
                <w:sz w:val="18"/>
              </w:rPr>
              <w:t>25/07/2022</w:t>
            </w:r>
          </w:p>
        </w:tc>
        <w:tc>
          <w:tcPr>
            <w:tcW w:type="dxa" w:w="960"/>
          </w:tcPr>
          <w:p>
            <w:r>
              <w:rPr>
                <w:sz w:val="18"/>
              </w:rPr>
              <w:t>15:00:05</w:t>
            </w:r>
          </w:p>
        </w:tc>
      </w:tr>
      <w:tr>
        <w:tc>
          <w:tcPr>
            <w:tcW w:type="dxa" w:w="960"/>
          </w:tcPr>
          <w:p>
            <w:r>
              <w:rPr>
                <w:sz w:val="18"/>
              </w:rPr>
              <w:t>INDRA A</w:t>
            </w:r>
          </w:p>
        </w:tc>
        <w:tc>
          <w:tcPr>
            <w:tcW w:type="dxa" w:w="960"/>
          </w:tcPr>
          <w:p>
            <w:r>
              <w:rPr>
                <w:sz w:val="18"/>
              </w:rPr>
              <w:t>9.235</w:t>
            </w:r>
          </w:p>
        </w:tc>
        <w:tc>
          <w:tcPr>
            <w:tcW w:type="dxa" w:w="960"/>
          </w:tcPr>
          <w:p>
            <w:r>
              <w:rPr>
                <w:sz w:val="18"/>
              </w:rPr>
              <w:t>-0.43</w:t>
            </w:r>
          </w:p>
        </w:tc>
        <w:tc>
          <w:tcPr>
            <w:tcW w:type="dxa" w:w="960"/>
          </w:tcPr>
          <w:p>
            <w:r>
              <w:rPr>
                <w:sz w:val="18"/>
              </w:rPr>
              <w:t>9.295</w:t>
            </w:r>
          </w:p>
        </w:tc>
        <w:tc>
          <w:tcPr>
            <w:tcW w:type="dxa" w:w="960"/>
          </w:tcPr>
          <w:p>
            <w:r>
              <w:rPr>
                <w:sz w:val="18"/>
              </w:rPr>
              <w:t>9.16</w:t>
            </w:r>
          </w:p>
        </w:tc>
        <w:tc>
          <w:tcPr>
            <w:tcW w:type="dxa" w:w="960"/>
          </w:tcPr>
          <w:p>
            <w:r>
              <w:rPr>
                <w:sz w:val="18"/>
              </w:rPr>
              <w:t>194.017</w:t>
            </w:r>
          </w:p>
        </w:tc>
        <w:tc>
          <w:tcPr>
            <w:tcW w:type="dxa" w:w="960"/>
          </w:tcPr>
          <w:p>
            <w:r>
              <w:rPr>
                <w:sz w:val="18"/>
              </w:rPr>
              <w:t>1791.04</w:t>
            </w:r>
          </w:p>
        </w:tc>
        <w:tc>
          <w:tcPr>
            <w:tcW w:type="dxa" w:w="960"/>
          </w:tcPr>
          <w:p>
            <w:r>
              <w:rPr>
                <w:sz w:val="18"/>
              </w:rPr>
              <w:t>25/07/2022</w:t>
            </w:r>
          </w:p>
        </w:tc>
        <w:tc>
          <w:tcPr>
            <w:tcW w:type="dxa" w:w="960"/>
          </w:tcPr>
          <w:p>
            <w:r>
              <w:rPr>
                <w:sz w:val="18"/>
              </w:rPr>
              <w:t>15:01:28</w:t>
            </w:r>
          </w:p>
        </w:tc>
      </w:tr>
      <w:tr>
        <w:tc>
          <w:tcPr>
            <w:tcW w:type="dxa" w:w="960"/>
          </w:tcPr>
          <w:p>
            <w:r>
              <w:rPr>
                <w:sz w:val="18"/>
              </w:rPr>
              <w:t>INM.COLONIAL</w:t>
            </w:r>
          </w:p>
        </w:tc>
        <w:tc>
          <w:tcPr>
            <w:tcW w:type="dxa" w:w="960"/>
          </w:tcPr>
          <w:p>
            <w:r>
              <w:rPr>
                <w:sz w:val="18"/>
              </w:rPr>
              <w:t>6.35</w:t>
            </w:r>
          </w:p>
        </w:tc>
        <w:tc>
          <w:tcPr>
            <w:tcW w:type="dxa" w:w="960"/>
          </w:tcPr>
          <w:p>
            <w:r>
              <w:rPr>
                <w:sz w:val="18"/>
              </w:rPr>
              <w:t>0.4</w:t>
            </w:r>
          </w:p>
        </w:tc>
        <w:tc>
          <w:tcPr>
            <w:tcW w:type="dxa" w:w="960"/>
          </w:tcPr>
          <w:p>
            <w:r>
              <w:rPr>
                <w:sz w:val="18"/>
              </w:rPr>
              <w:t>6.35</w:t>
            </w:r>
          </w:p>
        </w:tc>
        <w:tc>
          <w:tcPr>
            <w:tcW w:type="dxa" w:w="960"/>
          </w:tcPr>
          <w:p>
            <w:r>
              <w:rPr>
                <w:sz w:val="18"/>
              </w:rPr>
              <w:t>6.255</w:t>
            </w:r>
          </w:p>
        </w:tc>
        <w:tc>
          <w:tcPr>
            <w:tcW w:type="dxa" w:w="960"/>
          </w:tcPr>
          <w:p>
            <w:r>
              <w:rPr>
                <w:sz w:val="18"/>
              </w:rPr>
              <w:t>394.171</w:t>
            </w:r>
          </w:p>
        </w:tc>
        <w:tc>
          <w:tcPr>
            <w:tcW w:type="dxa" w:w="960"/>
          </w:tcPr>
          <w:p>
            <w:r>
              <w:rPr>
                <w:sz w:val="18"/>
              </w:rPr>
              <w:t>2486.73</w:t>
            </w:r>
          </w:p>
        </w:tc>
        <w:tc>
          <w:tcPr>
            <w:tcW w:type="dxa" w:w="960"/>
          </w:tcPr>
          <w:p>
            <w:r>
              <w:rPr>
                <w:sz w:val="18"/>
              </w:rPr>
              <w:t>25/07/2022</w:t>
            </w:r>
          </w:p>
        </w:tc>
        <w:tc>
          <w:tcPr>
            <w:tcW w:type="dxa" w:w="960"/>
          </w:tcPr>
          <w:p>
            <w:r>
              <w:rPr>
                <w:sz w:val="18"/>
              </w:rPr>
              <w:t>15:01:50</w:t>
            </w:r>
          </w:p>
        </w:tc>
      </w:tr>
      <w:tr>
        <w:tc>
          <w:tcPr>
            <w:tcW w:type="dxa" w:w="960"/>
          </w:tcPr>
          <w:p>
            <w:r>
              <w:rPr>
                <w:sz w:val="18"/>
              </w:rPr>
              <w:t>MAPFRE</w:t>
            </w:r>
          </w:p>
        </w:tc>
        <w:tc>
          <w:tcPr>
            <w:tcW w:type="dxa" w:w="960"/>
          </w:tcPr>
          <w:p>
            <w:r>
              <w:rPr>
                <w:sz w:val="18"/>
              </w:rPr>
              <w:t>1.542</w:t>
            </w:r>
          </w:p>
        </w:tc>
        <w:tc>
          <w:tcPr>
            <w:tcW w:type="dxa" w:w="960"/>
          </w:tcPr>
          <w:p>
            <w:r>
              <w:rPr>
                <w:sz w:val="18"/>
              </w:rPr>
              <w:t>0.39</w:t>
            </w:r>
          </w:p>
        </w:tc>
        <w:tc>
          <w:tcPr>
            <w:tcW w:type="dxa" w:w="960"/>
          </w:tcPr>
          <w:p>
            <w:r>
              <w:rPr>
                <w:sz w:val="18"/>
              </w:rPr>
              <w:t>1.556</w:t>
            </w:r>
          </w:p>
        </w:tc>
        <w:tc>
          <w:tcPr>
            <w:tcW w:type="dxa" w:w="960"/>
          </w:tcPr>
          <w:p>
            <w:r>
              <w:rPr>
                <w:sz w:val="18"/>
              </w:rPr>
              <w:t>1.54</w:t>
            </w:r>
          </w:p>
        </w:tc>
        <w:tc>
          <w:tcPr>
            <w:tcW w:type="dxa" w:w="960"/>
          </w:tcPr>
          <w:p>
            <w:r>
              <w:rPr>
                <w:sz w:val="18"/>
              </w:rPr>
              <w:t>1.616.819</w:t>
            </w:r>
          </w:p>
        </w:tc>
        <w:tc>
          <w:tcPr>
            <w:tcW w:type="dxa" w:w="960"/>
          </w:tcPr>
          <w:p>
            <w:r>
              <w:rPr>
                <w:sz w:val="18"/>
              </w:rPr>
              <w:t>2498.74</w:t>
            </w:r>
          </w:p>
        </w:tc>
        <w:tc>
          <w:tcPr>
            <w:tcW w:type="dxa" w:w="960"/>
          </w:tcPr>
          <w:p>
            <w:r>
              <w:rPr>
                <w:sz w:val="18"/>
              </w:rPr>
              <w:t>25/07/2022</w:t>
            </w:r>
          </w:p>
        </w:tc>
        <w:tc>
          <w:tcPr>
            <w:tcW w:type="dxa" w:w="960"/>
          </w:tcPr>
          <w:p>
            <w:r>
              <w:rPr>
                <w:sz w:val="18"/>
              </w:rPr>
              <w:t>15:00:38</w:t>
            </w:r>
          </w:p>
        </w:tc>
      </w:tr>
      <w:tr>
        <w:tc>
          <w:tcPr>
            <w:tcW w:type="dxa" w:w="960"/>
          </w:tcPr>
          <w:p>
            <w:r>
              <w:rPr>
                <w:sz w:val="18"/>
              </w:rPr>
              <w:t>MELIA HOTELS</w:t>
            </w:r>
          </w:p>
        </w:tc>
        <w:tc>
          <w:tcPr>
            <w:tcW w:type="dxa" w:w="960"/>
          </w:tcPr>
          <w:p>
            <w:r>
              <w:rPr>
                <w:sz w:val="18"/>
              </w:rPr>
              <w:t>5.955</w:t>
            </w:r>
          </w:p>
        </w:tc>
        <w:tc>
          <w:tcPr>
            <w:tcW w:type="dxa" w:w="960"/>
          </w:tcPr>
          <w:p>
            <w:r>
              <w:rPr>
                <w:sz w:val="18"/>
              </w:rPr>
              <w:t>1.19</w:t>
            </w:r>
          </w:p>
        </w:tc>
        <w:tc>
          <w:tcPr>
            <w:tcW w:type="dxa" w:w="960"/>
          </w:tcPr>
          <w:p>
            <w:r>
              <w:rPr>
                <w:sz w:val="18"/>
              </w:rPr>
              <w:t>5.97</w:t>
            </w:r>
          </w:p>
        </w:tc>
        <w:tc>
          <w:tcPr>
            <w:tcW w:type="dxa" w:w="960"/>
          </w:tcPr>
          <w:p>
            <w:r>
              <w:rPr>
                <w:sz w:val="18"/>
              </w:rPr>
              <w:t>5.8</w:t>
            </w:r>
          </w:p>
        </w:tc>
        <w:tc>
          <w:tcPr>
            <w:tcW w:type="dxa" w:w="960"/>
          </w:tcPr>
          <w:p>
            <w:r>
              <w:rPr>
                <w:sz w:val="18"/>
              </w:rPr>
              <w:t>319.769</w:t>
            </w:r>
          </w:p>
        </w:tc>
        <w:tc>
          <w:tcPr>
            <w:tcW w:type="dxa" w:w="960"/>
          </w:tcPr>
          <w:p>
            <w:r>
              <w:rPr>
                <w:sz w:val="18"/>
              </w:rPr>
              <w:t>1887.31</w:t>
            </w:r>
          </w:p>
        </w:tc>
        <w:tc>
          <w:tcPr>
            <w:tcW w:type="dxa" w:w="960"/>
          </w:tcPr>
          <w:p>
            <w:r>
              <w:rPr>
                <w:sz w:val="18"/>
              </w:rPr>
              <w:t>25/07/2022</w:t>
            </w:r>
          </w:p>
        </w:tc>
        <w:tc>
          <w:tcPr>
            <w:tcW w:type="dxa" w:w="960"/>
          </w:tcPr>
          <w:p>
            <w:r>
              <w:rPr>
                <w:sz w:val="18"/>
              </w:rPr>
              <w:t>15:02:17</w:t>
            </w:r>
          </w:p>
        </w:tc>
      </w:tr>
      <w:tr>
        <w:tc>
          <w:tcPr>
            <w:tcW w:type="dxa" w:w="960"/>
          </w:tcPr>
          <w:p>
            <w:r>
              <w:rPr>
                <w:sz w:val="18"/>
              </w:rPr>
              <w:t>MERLIN</w:t>
            </w:r>
          </w:p>
        </w:tc>
        <w:tc>
          <w:tcPr>
            <w:tcW w:type="dxa" w:w="960"/>
          </w:tcPr>
          <w:p>
            <w:r>
              <w:rPr>
                <w:sz w:val="18"/>
              </w:rPr>
              <w:t>9.925</w:t>
            </w:r>
          </w:p>
        </w:tc>
        <w:tc>
          <w:tcPr>
            <w:tcW w:type="dxa" w:w="960"/>
          </w:tcPr>
          <w:p>
            <w:r>
              <w:rPr>
                <w:sz w:val="18"/>
              </w:rPr>
              <w:t>-0.45</w:t>
            </w:r>
          </w:p>
        </w:tc>
        <w:tc>
          <w:tcPr>
            <w:tcW w:type="dxa" w:w="960"/>
          </w:tcPr>
          <w:p>
            <w:r>
              <w:rPr>
                <w:sz w:val="18"/>
              </w:rPr>
              <w:t>9.995</w:t>
            </w:r>
          </w:p>
        </w:tc>
        <w:tc>
          <w:tcPr>
            <w:tcW w:type="dxa" w:w="960"/>
          </w:tcPr>
          <w:p>
            <w:r>
              <w:rPr>
                <w:sz w:val="18"/>
              </w:rPr>
              <w:t>9.89</w:t>
            </w:r>
          </w:p>
        </w:tc>
        <w:tc>
          <w:tcPr>
            <w:tcW w:type="dxa" w:w="960"/>
          </w:tcPr>
          <w:p>
            <w:r>
              <w:rPr>
                <w:sz w:val="18"/>
              </w:rPr>
              <w:t>105.949</w:t>
            </w:r>
          </w:p>
        </w:tc>
        <w:tc>
          <w:tcPr>
            <w:tcW w:type="dxa" w:w="960"/>
          </w:tcPr>
          <w:p>
            <w:r>
              <w:rPr>
                <w:sz w:val="18"/>
              </w:rPr>
              <w:t>1051.73</w:t>
            </w:r>
          </w:p>
        </w:tc>
        <w:tc>
          <w:tcPr>
            <w:tcW w:type="dxa" w:w="960"/>
          </w:tcPr>
          <w:p>
            <w:r>
              <w:rPr>
                <w:sz w:val="18"/>
              </w:rPr>
              <w:t>25/07/2022</w:t>
            </w:r>
          </w:p>
        </w:tc>
        <w:tc>
          <w:tcPr>
            <w:tcW w:type="dxa" w:w="960"/>
          </w:tcPr>
          <w:p>
            <w:r>
              <w:rPr>
                <w:sz w:val="18"/>
              </w:rPr>
              <w:t>14:51:10</w:t>
            </w:r>
          </w:p>
        </w:tc>
      </w:tr>
      <w:tr>
        <w:tc>
          <w:tcPr>
            <w:tcW w:type="dxa" w:w="960"/>
          </w:tcPr>
          <w:p>
            <w:r>
              <w:rPr>
                <w:sz w:val="18"/>
              </w:rPr>
              <w:t>NATURGY</w:t>
            </w:r>
          </w:p>
        </w:tc>
        <w:tc>
          <w:tcPr>
            <w:tcW w:type="dxa" w:w="960"/>
          </w:tcPr>
          <w:p>
            <w:r>
              <w:rPr>
                <w:sz w:val="18"/>
              </w:rPr>
              <w:t>28.52</w:t>
            </w:r>
          </w:p>
        </w:tc>
        <w:tc>
          <w:tcPr>
            <w:tcW w:type="dxa" w:w="960"/>
          </w:tcPr>
          <w:p>
            <w:r>
              <w:rPr>
                <w:sz w:val="18"/>
              </w:rPr>
              <w:t>1.06</w:t>
            </w:r>
          </w:p>
        </w:tc>
        <w:tc>
          <w:tcPr>
            <w:tcW w:type="dxa" w:w="960"/>
          </w:tcPr>
          <w:p>
            <w:r>
              <w:rPr>
                <w:sz w:val="18"/>
              </w:rPr>
              <w:t>28.64</w:t>
            </w:r>
          </w:p>
        </w:tc>
        <w:tc>
          <w:tcPr>
            <w:tcW w:type="dxa" w:w="960"/>
          </w:tcPr>
          <w:p>
            <w:r>
              <w:rPr>
                <w:sz w:val="18"/>
              </w:rPr>
              <w:t>27.66</w:t>
            </w:r>
          </w:p>
        </w:tc>
        <w:tc>
          <w:tcPr>
            <w:tcW w:type="dxa" w:w="960"/>
          </w:tcPr>
          <w:p>
            <w:r>
              <w:rPr>
                <w:sz w:val="18"/>
              </w:rPr>
              <w:t>68.225</w:t>
            </w:r>
          </w:p>
        </w:tc>
        <w:tc>
          <w:tcPr>
            <w:tcW w:type="dxa" w:w="960"/>
          </w:tcPr>
          <w:p>
            <w:r>
              <w:rPr>
                <w:sz w:val="18"/>
              </w:rPr>
              <w:t>1940.72</w:t>
            </w:r>
          </w:p>
        </w:tc>
        <w:tc>
          <w:tcPr>
            <w:tcW w:type="dxa" w:w="960"/>
          </w:tcPr>
          <w:p>
            <w:r>
              <w:rPr>
                <w:sz w:val="18"/>
              </w:rPr>
              <w:t>25/07/2022</w:t>
            </w:r>
          </w:p>
        </w:tc>
        <w:tc>
          <w:tcPr>
            <w:tcW w:type="dxa" w:w="960"/>
          </w:tcPr>
          <w:p>
            <w:r>
              <w:rPr>
                <w:sz w:val="18"/>
              </w:rPr>
              <w:t>15:00:38</w:t>
            </w:r>
          </w:p>
        </w:tc>
      </w:tr>
      <w:tr>
        <w:tc>
          <w:tcPr>
            <w:tcW w:type="dxa" w:w="960"/>
          </w:tcPr>
          <w:p>
            <w:r>
              <w:rPr>
                <w:sz w:val="18"/>
              </w:rPr>
              <w:t>PHARMA MAR</w:t>
            </w:r>
          </w:p>
        </w:tc>
        <w:tc>
          <w:tcPr>
            <w:tcW w:type="dxa" w:w="960"/>
          </w:tcPr>
          <w:p>
            <w:r>
              <w:rPr>
                <w:sz w:val="18"/>
              </w:rPr>
              <w:t>72.64</w:t>
            </w:r>
          </w:p>
        </w:tc>
        <w:tc>
          <w:tcPr>
            <w:tcW w:type="dxa" w:w="960"/>
          </w:tcPr>
          <w:p>
            <w:r>
              <w:rPr>
                <w:sz w:val="18"/>
              </w:rPr>
              <w:t>0.55</w:t>
            </w:r>
          </w:p>
        </w:tc>
        <w:tc>
          <w:tcPr>
            <w:tcW w:type="dxa" w:w="960"/>
          </w:tcPr>
          <w:p>
            <w:r>
              <w:rPr>
                <w:sz w:val="18"/>
              </w:rPr>
              <w:t>72.84</w:t>
            </w:r>
          </w:p>
        </w:tc>
        <w:tc>
          <w:tcPr>
            <w:tcW w:type="dxa" w:w="960"/>
          </w:tcPr>
          <w:p>
            <w:r>
              <w:rPr>
                <w:sz w:val="18"/>
              </w:rPr>
              <w:t>71.3</w:t>
            </w:r>
          </w:p>
        </w:tc>
        <w:tc>
          <w:tcPr>
            <w:tcW w:type="dxa" w:w="960"/>
          </w:tcPr>
          <w:p>
            <w:r>
              <w:rPr>
                <w:sz w:val="18"/>
              </w:rPr>
              <w:t>17.585</w:t>
            </w:r>
          </w:p>
        </w:tc>
        <w:tc>
          <w:tcPr>
            <w:tcW w:type="dxa" w:w="960"/>
          </w:tcPr>
          <w:p>
            <w:r>
              <w:rPr>
                <w:sz w:val="18"/>
              </w:rPr>
              <w:t>1264.19</w:t>
            </w:r>
          </w:p>
        </w:tc>
        <w:tc>
          <w:tcPr>
            <w:tcW w:type="dxa" w:w="960"/>
          </w:tcPr>
          <w:p>
            <w:r>
              <w:rPr>
                <w:sz w:val="18"/>
              </w:rPr>
              <w:t>25/07/2022</w:t>
            </w:r>
          </w:p>
        </w:tc>
        <w:tc>
          <w:tcPr>
            <w:tcW w:type="dxa" w:w="960"/>
          </w:tcPr>
          <w:p>
            <w:r>
              <w:rPr>
                <w:sz w:val="18"/>
              </w:rPr>
              <w:t>15:02:28</w:t>
            </w:r>
          </w:p>
        </w:tc>
      </w:tr>
      <w:tr>
        <w:tc>
          <w:tcPr>
            <w:tcW w:type="dxa" w:w="960"/>
          </w:tcPr>
          <w:p>
            <w:r>
              <w:rPr>
                <w:sz w:val="18"/>
              </w:rPr>
              <w:t>R.E.C.</w:t>
            </w:r>
          </w:p>
        </w:tc>
        <w:tc>
          <w:tcPr>
            <w:tcW w:type="dxa" w:w="960"/>
          </w:tcPr>
          <w:p>
            <w:r>
              <w:rPr>
                <w:sz w:val="18"/>
              </w:rPr>
              <w:t>18.32</w:t>
            </w:r>
          </w:p>
        </w:tc>
        <w:tc>
          <w:tcPr>
            <w:tcW w:type="dxa" w:w="960"/>
          </w:tcPr>
          <w:p>
            <w:r>
              <w:rPr>
                <w:sz w:val="18"/>
              </w:rPr>
              <w:t>0.0</w:t>
            </w:r>
          </w:p>
        </w:tc>
        <w:tc>
          <w:tcPr>
            <w:tcW w:type="dxa" w:w="960"/>
          </w:tcPr>
          <w:p>
            <w:r>
              <w:rPr>
                <w:sz w:val="18"/>
              </w:rPr>
              <w:t>18.53</w:t>
            </w:r>
          </w:p>
        </w:tc>
        <w:tc>
          <w:tcPr>
            <w:tcW w:type="dxa" w:w="960"/>
          </w:tcPr>
          <w:p>
            <w:r>
              <w:rPr>
                <w:sz w:val="18"/>
              </w:rPr>
              <w:t>18.25</w:t>
            </w:r>
          </w:p>
        </w:tc>
        <w:tc>
          <w:tcPr>
            <w:tcW w:type="dxa" w:w="960"/>
          </w:tcPr>
          <w:p>
            <w:r>
              <w:rPr>
                <w:sz w:val="18"/>
              </w:rPr>
              <w:t>289.816</w:t>
            </w:r>
          </w:p>
        </w:tc>
        <w:tc>
          <w:tcPr>
            <w:tcW w:type="dxa" w:w="960"/>
          </w:tcPr>
          <w:p>
            <w:r>
              <w:rPr>
                <w:sz w:val="18"/>
              </w:rPr>
              <w:t>5328.62</w:t>
            </w:r>
          </w:p>
        </w:tc>
        <w:tc>
          <w:tcPr>
            <w:tcW w:type="dxa" w:w="960"/>
          </w:tcPr>
          <w:p>
            <w:r>
              <w:rPr>
                <w:sz w:val="18"/>
              </w:rPr>
              <w:t>25/07/2022</w:t>
            </w:r>
          </w:p>
        </w:tc>
        <w:tc>
          <w:tcPr>
            <w:tcW w:type="dxa" w:w="960"/>
          </w:tcPr>
          <w:p>
            <w:r>
              <w:rPr>
                <w:sz w:val="18"/>
              </w:rPr>
              <w:t>15:01:29</w:t>
            </w:r>
          </w:p>
        </w:tc>
      </w:tr>
      <w:tr>
        <w:tc>
          <w:tcPr>
            <w:tcW w:type="dxa" w:w="960"/>
          </w:tcPr>
          <w:p>
            <w:r>
              <w:rPr>
                <w:sz w:val="18"/>
              </w:rPr>
              <w:t>REPSOL</w:t>
            </w:r>
          </w:p>
        </w:tc>
        <w:tc>
          <w:tcPr>
            <w:tcW w:type="dxa" w:w="960"/>
          </w:tcPr>
          <w:p>
            <w:r>
              <w:rPr>
                <w:sz w:val="18"/>
              </w:rPr>
              <w:t>12.095</w:t>
            </w:r>
          </w:p>
        </w:tc>
        <w:tc>
          <w:tcPr>
            <w:tcW w:type="dxa" w:w="960"/>
          </w:tcPr>
          <w:p>
            <w:r>
              <w:rPr>
                <w:sz w:val="18"/>
              </w:rPr>
              <w:t>0.54</w:t>
            </w:r>
          </w:p>
        </w:tc>
        <w:tc>
          <w:tcPr>
            <w:tcW w:type="dxa" w:w="960"/>
          </w:tcPr>
          <w:p>
            <w:r>
              <w:rPr>
                <w:sz w:val="18"/>
              </w:rPr>
              <w:t>12.14</w:t>
            </w:r>
          </w:p>
        </w:tc>
        <w:tc>
          <w:tcPr>
            <w:tcW w:type="dxa" w:w="960"/>
          </w:tcPr>
          <w:p>
            <w:r>
              <w:rPr>
                <w:sz w:val="18"/>
              </w:rPr>
              <w:t>11.81</w:t>
            </w:r>
          </w:p>
        </w:tc>
        <w:tc>
          <w:tcPr>
            <w:tcW w:type="dxa" w:w="960"/>
          </w:tcPr>
          <w:p>
            <w:r>
              <w:rPr>
                <w:sz w:val="18"/>
              </w:rPr>
              <w:t>1.094.318</w:t>
            </w:r>
          </w:p>
        </w:tc>
        <w:tc>
          <w:tcPr>
            <w:tcW w:type="dxa" w:w="960"/>
          </w:tcPr>
          <w:p>
            <w:r>
              <w:rPr>
                <w:sz w:val="18"/>
              </w:rPr>
              <w:t>13138.08</w:t>
            </w:r>
          </w:p>
        </w:tc>
        <w:tc>
          <w:tcPr>
            <w:tcW w:type="dxa" w:w="960"/>
          </w:tcPr>
          <w:p>
            <w:r>
              <w:rPr>
                <w:sz w:val="18"/>
              </w:rPr>
              <w:t>25/07/2022</w:t>
            </w:r>
          </w:p>
        </w:tc>
        <w:tc>
          <w:tcPr>
            <w:tcW w:type="dxa" w:w="960"/>
          </w:tcPr>
          <w:p>
            <w:r>
              <w:rPr>
                <w:sz w:val="18"/>
              </w:rPr>
              <w:t>15:01:59</w:t>
            </w:r>
          </w:p>
        </w:tc>
      </w:tr>
      <w:tr>
        <w:tc>
          <w:tcPr>
            <w:tcW w:type="dxa" w:w="960"/>
          </w:tcPr>
          <w:p>
            <w:r>
              <w:rPr>
                <w:sz w:val="18"/>
              </w:rPr>
              <w:t>ROVI</w:t>
            </w:r>
          </w:p>
        </w:tc>
        <w:tc>
          <w:tcPr>
            <w:tcW w:type="dxa" w:w="960"/>
          </w:tcPr>
          <w:p>
            <w:r>
              <w:rPr>
                <w:sz w:val="18"/>
              </w:rPr>
              <w:t>60.1</w:t>
            </w:r>
          </w:p>
        </w:tc>
        <w:tc>
          <w:tcPr>
            <w:tcW w:type="dxa" w:w="960"/>
          </w:tcPr>
          <w:p>
            <w:r>
              <w:rPr>
                <w:sz w:val="18"/>
              </w:rPr>
              <w:t>0.59</w:t>
            </w:r>
          </w:p>
        </w:tc>
        <w:tc>
          <w:tcPr>
            <w:tcW w:type="dxa" w:w="960"/>
          </w:tcPr>
          <w:p>
            <w:r>
              <w:rPr>
                <w:sz w:val="18"/>
              </w:rPr>
              <w:t>60.65</w:t>
            </w:r>
          </w:p>
        </w:tc>
        <w:tc>
          <w:tcPr>
            <w:tcW w:type="dxa" w:w="960"/>
          </w:tcPr>
          <w:p>
            <w:r>
              <w:rPr>
                <w:sz w:val="18"/>
              </w:rPr>
              <w:t>58.5</w:t>
            </w:r>
          </w:p>
        </w:tc>
        <w:tc>
          <w:tcPr>
            <w:tcW w:type="dxa" w:w="960"/>
          </w:tcPr>
          <w:p>
            <w:r>
              <w:rPr>
                <w:sz w:val="18"/>
              </w:rPr>
              <w:t>38.886</w:t>
            </w:r>
          </w:p>
        </w:tc>
        <w:tc>
          <w:tcPr>
            <w:tcW w:type="dxa" w:w="960"/>
          </w:tcPr>
          <w:p>
            <w:r>
              <w:rPr>
                <w:sz w:val="18"/>
              </w:rPr>
              <w:t>2343.76</w:t>
            </w:r>
          </w:p>
        </w:tc>
        <w:tc>
          <w:tcPr>
            <w:tcW w:type="dxa" w:w="960"/>
          </w:tcPr>
          <w:p>
            <w:r>
              <w:rPr>
                <w:sz w:val="18"/>
              </w:rPr>
              <w:t>25/07/2022</w:t>
            </w:r>
          </w:p>
        </w:tc>
        <w:tc>
          <w:tcPr>
            <w:tcW w:type="dxa" w:w="960"/>
          </w:tcPr>
          <w:p>
            <w:r>
              <w:rPr>
                <w:sz w:val="18"/>
              </w:rPr>
              <w:t>15:01:05</w:t>
            </w:r>
          </w:p>
        </w:tc>
      </w:tr>
      <w:tr>
        <w:tc>
          <w:tcPr>
            <w:tcW w:type="dxa" w:w="960"/>
          </w:tcPr>
          <w:p>
            <w:r>
              <w:rPr>
                <w:sz w:val="18"/>
              </w:rPr>
              <w:t>SACYR</w:t>
            </w:r>
          </w:p>
        </w:tc>
        <w:tc>
          <w:tcPr>
            <w:tcW w:type="dxa" w:w="960"/>
          </w:tcPr>
          <w:p>
            <w:r>
              <w:rPr>
                <w:sz w:val="18"/>
              </w:rPr>
              <w:t>2.31</w:t>
            </w:r>
          </w:p>
        </w:tc>
        <w:tc>
          <w:tcPr>
            <w:tcW w:type="dxa" w:w="960"/>
          </w:tcPr>
          <w:p>
            <w:r>
              <w:rPr>
                <w:sz w:val="18"/>
              </w:rPr>
              <w:t>1.14</w:t>
            </w:r>
          </w:p>
        </w:tc>
        <w:tc>
          <w:tcPr>
            <w:tcW w:type="dxa" w:w="960"/>
          </w:tcPr>
          <w:p>
            <w:r>
              <w:rPr>
                <w:sz w:val="18"/>
              </w:rPr>
              <w:t>2.33</w:t>
            </w:r>
          </w:p>
        </w:tc>
        <w:tc>
          <w:tcPr>
            <w:tcW w:type="dxa" w:w="960"/>
          </w:tcPr>
          <w:p>
            <w:r>
              <w:rPr>
                <w:sz w:val="18"/>
              </w:rPr>
              <w:t>2.26</w:t>
            </w:r>
          </w:p>
        </w:tc>
        <w:tc>
          <w:tcPr>
            <w:tcW w:type="dxa" w:w="960"/>
          </w:tcPr>
          <w:p>
            <w:r>
              <w:rPr>
                <w:sz w:val="18"/>
              </w:rPr>
              <w:t>1.059.570</w:t>
            </w:r>
          </w:p>
        </w:tc>
        <w:tc>
          <w:tcPr>
            <w:tcW w:type="dxa" w:w="960"/>
          </w:tcPr>
          <w:p>
            <w:r>
              <w:rPr>
                <w:sz w:val="18"/>
              </w:rPr>
              <w:t>2427.45</w:t>
            </w:r>
          </w:p>
        </w:tc>
        <w:tc>
          <w:tcPr>
            <w:tcW w:type="dxa" w:w="960"/>
          </w:tcPr>
          <w:p>
            <w:r>
              <w:rPr>
                <w:sz w:val="18"/>
              </w:rPr>
              <w:t>25/07/2022</w:t>
            </w:r>
          </w:p>
        </w:tc>
        <w:tc>
          <w:tcPr>
            <w:tcW w:type="dxa" w:w="960"/>
          </w:tcPr>
          <w:p>
            <w:r>
              <w:rPr>
                <w:sz w:val="18"/>
              </w:rPr>
              <w:t>14:59:16</w:t>
            </w:r>
          </w:p>
        </w:tc>
      </w:tr>
      <w:tr>
        <w:tc>
          <w:tcPr>
            <w:tcW w:type="dxa" w:w="960"/>
          </w:tcPr>
          <w:p>
            <w:r>
              <w:rPr>
                <w:sz w:val="18"/>
              </w:rPr>
              <w:t>SIEMENS GAME</w:t>
            </w:r>
          </w:p>
        </w:tc>
        <w:tc>
          <w:tcPr>
            <w:tcW w:type="dxa" w:w="960"/>
          </w:tcPr>
          <w:p>
            <w:r>
              <w:rPr>
                <w:sz w:val="18"/>
              </w:rPr>
              <w:t>17.915</w:t>
            </w:r>
          </w:p>
        </w:tc>
        <w:tc>
          <w:tcPr>
            <w:tcW w:type="dxa" w:w="960"/>
          </w:tcPr>
          <w:p>
            <w:r>
              <w:rPr>
                <w:sz w:val="18"/>
              </w:rPr>
              <w:t>0.03</w:t>
            </w:r>
          </w:p>
        </w:tc>
        <w:tc>
          <w:tcPr>
            <w:tcW w:type="dxa" w:w="960"/>
          </w:tcPr>
          <w:p>
            <w:r>
              <w:rPr>
                <w:sz w:val="18"/>
              </w:rPr>
              <w:t>17.945</w:t>
            </w:r>
          </w:p>
        </w:tc>
        <w:tc>
          <w:tcPr>
            <w:tcW w:type="dxa" w:w="960"/>
          </w:tcPr>
          <w:p>
            <w:r>
              <w:rPr>
                <w:sz w:val="18"/>
              </w:rPr>
              <w:t>17.9</w:t>
            </w:r>
          </w:p>
        </w:tc>
        <w:tc>
          <w:tcPr>
            <w:tcW w:type="dxa" w:w="960"/>
          </w:tcPr>
          <w:p>
            <w:r>
              <w:rPr>
                <w:sz w:val="18"/>
              </w:rPr>
              <w:t>1.224.647</w:t>
            </w:r>
          </w:p>
        </w:tc>
        <w:tc>
          <w:tcPr>
            <w:tcW w:type="dxa" w:w="960"/>
          </w:tcPr>
          <w:p>
            <w:r>
              <w:rPr>
                <w:sz w:val="18"/>
              </w:rPr>
              <w:t>21941.79</w:t>
            </w:r>
          </w:p>
        </w:tc>
        <w:tc>
          <w:tcPr>
            <w:tcW w:type="dxa" w:w="960"/>
          </w:tcPr>
          <w:p>
            <w:r>
              <w:rPr>
                <w:sz w:val="18"/>
              </w:rPr>
              <w:t>25/07/2022</w:t>
            </w:r>
          </w:p>
        </w:tc>
        <w:tc>
          <w:tcPr>
            <w:tcW w:type="dxa" w:w="960"/>
          </w:tcPr>
          <w:p>
            <w:r>
              <w:rPr>
                <w:sz w:val="18"/>
              </w:rPr>
              <w:t>15:01:29</w:t>
            </w:r>
          </w:p>
        </w:tc>
      </w:tr>
      <w:tr>
        <w:tc>
          <w:tcPr>
            <w:tcW w:type="dxa" w:w="960"/>
          </w:tcPr>
          <w:p>
            <w:r>
              <w:rPr>
                <w:sz w:val="18"/>
              </w:rPr>
              <w:t>SOLARIA</w:t>
            </w:r>
          </w:p>
        </w:tc>
        <w:tc>
          <w:tcPr>
            <w:tcW w:type="dxa" w:w="960"/>
          </w:tcPr>
          <w:p>
            <w:r>
              <w:rPr>
                <w:sz w:val="18"/>
              </w:rPr>
              <w:t>20.83</w:t>
            </w:r>
          </w:p>
        </w:tc>
        <w:tc>
          <w:tcPr>
            <w:tcW w:type="dxa" w:w="960"/>
          </w:tcPr>
          <w:p>
            <w:r>
              <w:rPr>
                <w:sz w:val="18"/>
              </w:rPr>
              <w:t>-3.7</w:t>
            </w:r>
          </w:p>
        </w:tc>
        <w:tc>
          <w:tcPr>
            <w:tcW w:type="dxa" w:w="960"/>
          </w:tcPr>
          <w:p>
            <w:r>
              <w:rPr>
                <w:sz w:val="18"/>
              </w:rPr>
              <w:t>22.25</w:t>
            </w:r>
          </w:p>
        </w:tc>
        <w:tc>
          <w:tcPr>
            <w:tcW w:type="dxa" w:w="960"/>
          </w:tcPr>
          <w:p>
            <w:r>
              <w:rPr>
                <w:sz w:val="18"/>
              </w:rPr>
              <w:t>20.71</w:t>
            </w:r>
          </w:p>
        </w:tc>
        <w:tc>
          <w:tcPr>
            <w:tcW w:type="dxa" w:w="960"/>
          </w:tcPr>
          <w:p>
            <w:r>
              <w:rPr>
                <w:sz w:val="18"/>
              </w:rPr>
              <w:t>332.843</w:t>
            </w:r>
          </w:p>
        </w:tc>
        <w:tc>
          <w:tcPr>
            <w:tcW w:type="dxa" w:w="960"/>
          </w:tcPr>
          <w:p>
            <w:r>
              <w:rPr>
                <w:sz w:val="18"/>
              </w:rPr>
              <w:t>7065.62</w:t>
            </w:r>
          </w:p>
        </w:tc>
        <w:tc>
          <w:tcPr>
            <w:tcW w:type="dxa" w:w="960"/>
          </w:tcPr>
          <w:p>
            <w:r>
              <w:rPr>
                <w:sz w:val="18"/>
              </w:rPr>
              <w:t>25/07/2022</w:t>
            </w:r>
          </w:p>
        </w:tc>
        <w:tc>
          <w:tcPr>
            <w:tcW w:type="dxa" w:w="960"/>
          </w:tcPr>
          <w:p>
            <w:r>
              <w:rPr>
                <w:sz w:val="18"/>
              </w:rPr>
              <w:t>15:02:16</w:t>
            </w:r>
          </w:p>
        </w:tc>
      </w:tr>
      <w:tr>
        <w:tc>
          <w:tcPr>
            <w:tcW w:type="dxa" w:w="960"/>
          </w:tcPr>
          <w:p>
            <w:r>
              <w:rPr>
                <w:sz w:val="18"/>
              </w:rPr>
              <w:t>TELEFONICA</w:t>
            </w:r>
          </w:p>
        </w:tc>
        <w:tc>
          <w:tcPr>
            <w:tcW w:type="dxa" w:w="960"/>
          </w:tcPr>
          <w:p>
            <w:r>
              <w:rPr>
                <w:sz w:val="18"/>
              </w:rPr>
              <w:t>4.471</w:t>
            </w:r>
          </w:p>
        </w:tc>
        <w:tc>
          <w:tcPr>
            <w:tcW w:type="dxa" w:w="960"/>
          </w:tcPr>
          <w:p>
            <w:r>
              <w:rPr>
                <w:sz w:val="18"/>
              </w:rPr>
              <w:t>1.96</w:t>
            </w:r>
          </w:p>
        </w:tc>
        <w:tc>
          <w:tcPr>
            <w:tcW w:type="dxa" w:w="960"/>
          </w:tcPr>
          <w:p>
            <w:r>
              <w:rPr>
                <w:sz w:val="18"/>
              </w:rPr>
              <w:t>4.489</w:t>
            </w:r>
          </w:p>
        </w:tc>
        <w:tc>
          <w:tcPr>
            <w:tcW w:type="dxa" w:w="960"/>
          </w:tcPr>
          <w:p>
            <w:r>
              <w:rPr>
                <w:sz w:val="18"/>
              </w:rPr>
              <w:t>4.386</w:t>
            </w:r>
          </w:p>
        </w:tc>
        <w:tc>
          <w:tcPr>
            <w:tcW w:type="dxa" w:w="960"/>
          </w:tcPr>
          <w:p>
            <w:r>
              <w:rPr>
                <w:sz w:val="18"/>
              </w:rPr>
              <w:t>6.919.220</w:t>
            </w:r>
          </w:p>
        </w:tc>
        <w:tc>
          <w:tcPr>
            <w:tcW w:type="dxa" w:w="960"/>
          </w:tcPr>
          <w:p>
            <w:r>
              <w:rPr>
                <w:sz w:val="18"/>
              </w:rPr>
              <w:t>30710.62</w:t>
            </w:r>
          </w:p>
        </w:tc>
        <w:tc>
          <w:tcPr>
            <w:tcW w:type="dxa" w:w="960"/>
          </w:tcPr>
          <w:p>
            <w:r>
              <w:rPr>
                <w:sz w:val="18"/>
              </w:rPr>
              <w:t>25/07/2022</w:t>
            </w:r>
          </w:p>
        </w:tc>
        <w:tc>
          <w:tcPr>
            <w:tcW w:type="dxa" w:w="960"/>
          </w:tcPr>
          <w:p>
            <w:r>
              <w:rPr>
                <w:sz w:val="18"/>
              </w:rPr>
              <w:t>15:02:27</w:t>
            </w:r>
          </w:p>
        </w:tc>
      </w:tr>
    </w:tbl>
    <w:p>
      <w:pPr>
        <w:pStyle w:val="Heading2"/>
      </w:pPr>
      <w:r>
        <w:t xml:space="preserve"> WIKI DATA SCIENCE: </w:t>
      </w:r>
    </w:p>
    <w:p>
      <w:r>
        <w:rPr>
          <w:sz w:val="22"/>
        </w:rPr>
        <w:t xml:space="preserve"> Data science is an interdisciplinary field that uses scientific methods, processes, algorithms and systems to extract knowledge and insights from noisy, structured and unstructured data, and apply knowledge from data across a broad range of application domains.Data science is related to data mining, machine learning and big data.Data science is a "concept to unify statistics, data analysis, informatics, and their related methods" in order to "understand and analyse actual phenomena" with data.It uses techniques and theories drawn from many fields within the context of mathematics, statistics, computer science, information science, and domain knowledge.However, data science is different from computer science and information science.Turing Award winner Jim Gray imagined data science as a "fourth paradigm" of science (empirical, theoretical, computational, and now data-driven) and asserted that "everything about science is changing because of the impact of information technology" and the data deluge.A data scientist is someone who creates programming code and combines it with statistical knowledge to create insights from data.Data science is an interdisciplinary field focused on extracting knowledge from typically large data sets and applying the knowledge and insights from that data to solve problems in a wide range of application domains.The field encompasses preparing data for analysis, formulating data science problems, analyzing data, developing data-driven solutions, and presenting findings to inform high-level decisions in a broad range of application domains.As such, it incorporates skills from computer science, statistics, information science, mathematics, data visualization, information visualization, data sonification, data integration, graphic design, complex systems, communication and business.Statistician Nathan Yau, drawing on Ben Fry, also links data science to human–computer interaction: users should be able to intuitively control and explore data.In 2015, the American Statistical Association identified database management, statistics and machine learning, and distributed and parallel systems as the three emerging foundational professional communities.Many statisticians, including Nate Silver, have argued that data science is not a new field, but rather another name for statistics.Others argue that data science is distinct from statistics because it focuses on problems and techniques unique to digital data.Vasant Dhar writes that statistics emphasizes quantitative data and description.In contrast, data science deals with quantitative and qualitative data (e.g.images) and emphasizes prediction and action.Andrew Gelman of Columbia University has described statistics as a nonessential part of data science.Stanford professor David Donoho writes that data science is not distinguished from statistics by the size of datasets or use of computing, and that many graduate programs misleadingly advertise their analytics and statistics training as the essence of a data-science program.He describes data science as an applied field growing out of traditional statistics.In 1962, John Tukey described a field he called "data analysis", which resembles modern data science.In 1985, in a lecture given to the Chinese Academy of Sciences in Beijing, C. F. Jeff Wu used the term "data science" for the first time as an alternative name for statistics.Later, attendees at a 1992 statistics symposium at the University of Montpellier II acknowledged the emergence of a new discipline focused on data of various origins and forms, combining established concepts and principles of statistics and data analysis with computing.The term "data science" has been traced back to 1974, when Peter Naur proposed it as an alternative name for computer science.In 1996, the International Federation of Classification Societies became the first conference to specifically feature data science as a topic.However, the definition was still in flux.After the 1985 lecture in the Chinese Academy of Sciences in Beijing, in 1997 C. F. Jeff Wu again suggested that statistics should be renamed data science.He reasoned that a new name would help statistics shed inaccurate stereotypes, such as being synonymous with accounting, or limited to describing data.In 1998, Hayashi Chikio argued for data science as a new, interdisciplinary concept, with three aspects: data design, collection, and analysis.During the 1990s, popular terms for the process of finding patterns in datasets (which were increasingly large) included "knowledge discovery" and "data mining".The modern conception of data science as an independent discipline is sometimes attributed to William S. Cleveland.In a 2001 paper, he advocated an expansion of statistics beyond theory into technical areas; because this would significantly change the field, it warranted a new name."Data science" became more widely used in the next few years: in 2002, the Committee on Data for Science and Technology launched Data Science Journal.In 2003, Columbia University launched The Journal of Data Science.In 2014, the American Statistical Association's Section on Statistical Learning and Data Mining changed its name to the Section on Statistical Learning and Data Science, reflecting the ascendant popularity of data science.The professional title of "data scientist" has been attributed to DJ Patil and Jeff Hammerbacher in 2008.Though it was used by the National Science Board in their 2005 report "Long-Lived Digital Data Collections: Enabling Research and Education in the 21st Century", it referred broadly to any key role in managing a digital data collection.There is still no consensus on the definition of data science, and it is considered by some to be a buzzword.Big data is a related marketing term.Data scientists are responsible for breaking down big data into usable information and creating software and algorithms that help companies and organizations determine optimal operations.</w:t>
      </w:r>
    </w:p>
    <w:p>
      <w:pPr>
        <w:spacing w:lineRule="exact"/>
      </w:pPr>
    </w:p>
    <w:p>
      <w:pPr>
        <w:pStyle w:val="Heading2"/>
      </w:pPr>
      <w:r>
        <w:t xml:space="preserve">Wiki image </w:t>
      </w:r>
    </w:p>
    <w:p>
      <w:r>
        <w:drawing>
          <wp:inline xmlns:a="http://schemas.openxmlformats.org/drawingml/2006/main" xmlns:pic="http://schemas.openxmlformats.org/drawingml/2006/picture">
            <wp:extent cx="4572000" cy="3428998"/>
            <wp:docPr id="1" name="Picture 1"/>
            <wp:cNvGraphicFramePr>
              <a:graphicFrameLocks noChangeAspect="1"/>
            </wp:cNvGraphicFramePr>
            <a:graphic>
              <a:graphicData uri="http://schemas.openxmlformats.org/drawingml/2006/picture">
                <pic:pic>
                  <pic:nvPicPr>
                    <pic:cNvPr id="0" name="starv2.png"/>
                    <pic:cNvPicPr/>
                  </pic:nvPicPr>
                  <pic:blipFill>
                    <a:blip r:embed="rId9"/>
                    <a:stretch>
                      <a:fillRect/>
                    </a:stretch>
                  </pic:blipFill>
                  <pic:spPr>
                    <a:xfrm>
                      <a:off x="0" y="0"/>
                      <a:ext cx="4572000" cy="3428998"/>
                    </a:xfrm>
                    <a:prstGeom prst="rect"/>
                  </pic:spPr>
                </pic:pic>
              </a:graphicData>
            </a:graphic>
          </wp:inline>
        </w:drawing>
      </w:r>
    </w:p>
    <w:p>
      <w:r>
        <w:rPr>
          <w:b/>
        </w:rPr>
        <w:t>Image Caption</w:t>
      </w:r>
    </w:p>
    <w:p>
      <w:r>
        <w:rPr>
          <w:sz w:val="22"/>
        </w:rPr>
        <w:t>The existence of Comet NEOWISE (here depicted as a series of red dots) was discovered by analyzing astronomical survey data acquired by a space telescope, the Wide-field Infrared Survey Explorer.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